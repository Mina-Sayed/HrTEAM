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251C" w14:textId="77777777" w:rsidR="00856517" w:rsidRDefault="0085651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08E0F71" wp14:editId="2C17D3F1">
                <wp:simplePos x="0" y="0"/>
                <wp:positionH relativeFrom="page">
                  <wp:align>left</wp:align>
                </wp:positionH>
                <wp:positionV relativeFrom="paragraph">
                  <wp:posOffset>-85725</wp:posOffset>
                </wp:positionV>
                <wp:extent cx="7829550" cy="9877425"/>
                <wp:effectExtent l="0" t="0" r="0" b="9525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0" cy="9877425"/>
                          <a:chOff x="-84404" y="0"/>
                          <a:chExt cx="7526021" cy="9587745"/>
                        </a:xfrm>
                      </wpg:grpSpPr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FB03EB0-31AC-464A-A4CF-52AA945A224D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-84404" y="1291023"/>
                            <a:ext cx="7526021" cy="829672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9A068" w14:textId="0EF09E1D" w:rsidR="00EB3E23" w:rsidRDefault="00EB3E23" w:rsidP="003E03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453321EE-830F-4C8A-8306-8B61D4CA3A79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6908800" y="67733"/>
                            <a:ext cx="324304" cy="32455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4" name="Picture 54">
                            <a:extLst>
                              <a:ext uri="{FF2B5EF4-FFF2-40B4-BE49-F238E27FC236}">
                                <a16:creationId xmlns:a16="http://schemas.microsoft.com/office/drawing/2014/main" id="{8DB9600B-F413-4EE7-81CF-84636C2F9AAE}"/>
                              </a:ex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800" cy="1259205"/>
                          </a:xfrm>
                          <a:prstGeom prst="snip1Rect">
                            <a:avLst>
                              <a:gd name="adj" fmla="val 31795"/>
                            </a:avLst>
                          </a:prstGeom>
                        </pic:spPr>
                      </pic:pic>
                      <wpg:grpSp>
                        <wpg:cNvPr id="5" name="Group 5" descr="Icon">
                          <a:extLst>
                            <a:ext uri="{FF2B5EF4-FFF2-40B4-BE49-F238E27FC236}">
                              <a16:creationId xmlns:a16="http://schemas.microsoft.com/office/drawing/2014/main" id="{AB86B1E8-0D68-4CB6-8C7F-21829D5AE0CD}"/>
                            </a:ext>
                          </a:extLst>
                        </wpg:cNvPr>
                        <wpg:cNvGrpSpPr/>
                        <wpg:grpSpPr>
                          <a:xfrm>
                            <a:off x="203200" y="321733"/>
                            <a:ext cx="644436" cy="644436"/>
                            <a:chOff x="444372" y="566503"/>
                            <a:chExt cx="644436" cy="644436"/>
                          </a:xfrm>
                        </wpg:grpSpPr>
                        <wps:wsp>
                          <wps:cNvPr id="7" name="Oval 7">
                            <a:extLst>
                              <a:ext uri="{FF2B5EF4-FFF2-40B4-BE49-F238E27FC236}">
                                <a16:creationId xmlns:a16="http://schemas.microsoft.com/office/drawing/2014/main" id="{2808D0B2-8177-4E67-A7A9-15EC8A5018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4372" y="566503"/>
                              <a:ext cx="644436" cy="644436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alpha val="24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8" name="Group 8" descr="Icon">
                            <a:extLst>
                              <a:ext uri="{FF2B5EF4-FFF2-40B4-BE49-F238E27FC236}">
                                <a16:creationId xmlns:a16="http://schemas.microsoft.com/office/drawing/2014/main" id="{D6B6DDFE-C163-46ED-956C-84706E5E5817}"/>
                              </a:ext>
                            </a:extLst>
                          </wpg:cNvPr>
                          <wpg:cNvGrpSpPr>
                            <a:grpSpLocks noChangeAspect="1"/>
                          </wpg:cNvGrpSpPr>
                          <wpg:grpSpPr>
                            <a:xfrm>
                              <a:off x="586205" y="708336"/>
                              <a:ext cx="360771" cy="360771"/>
                              <a:chOff x="586205" y="708336"/>
                              <a:chExt cx="581025" cy="58102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" name="Freeform: Shape 9">
                              <a:extLst>
                                <a:ext uri="{FF2B5EF4-FFF2-40B4-BE49-F238E27FC236}">
                                  <a16:creationId xmlns:a16="http://schemas.microsoft.com/office/drawing/2014/main" id="{94517059-8A45-4EC1-BEED-97219D076EA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86205" y="708336"/>
                                <a:ext cx="581025" cy="581025"/>
                              </a:xfrm>
                              <a:custGeom>
                                <a:avLst/>
                                <a:gdLst>
                                  <a:gd name="connsiteX0" fmla="*/ 550069 w 581025"/>
                                  <a:gd name="connsiteY0" fmla="*/ 226219 h 581025"/>
                                  <a:gd name="connsiteX1" fmla="*/ 483394 w 581025"/>
                                  <a:gd name="connsiteY1" fmla="*/ 226219 h 581025"/>
                                  <a:gd name="connsiteX2" fmla="*/ 483394 w 581025"/>
                                  <a:gd name="connsiteY2" fmla="*/ 7144 h 581025"/>
                                  <a:gd name="connsiteX3" fmla="*/ 45244 w 581025"/>
                                  <a:gd name="connsiteY3" fmla="*/ 7144 h 581025"/>
                                  <a:gd name="connsiteX4" fmla="*/ 45244 w 581025"/>
                                  <a:gd name="connsiteY4" fmla="*/ 73819 h 581025"/>
                                  <a:gd name="connsiteX5" fmla="*/ 7144 w 581025"/>
                                  <a:gd name="connsiteY5" fmla="*/ 73819 h 581025"/>
                                  <a:gd name="connsiteX6" fmla="*/ 7144 w 581025"/>
                                  <a:gd name="connsiteY6" fmla="*/ 130969 h 581025"/>
                                  <a:gd name="connsiteX7" fmla="*/ 45244 w 581025"/>
                                  <a:gd name="connsiteY7" fmla="*/ 130969 h 581025"/>
                                  <a:gd name="connsiteX8" fmla="*/ 45244 w 581025"/>
                                  <a:gd name="connsiteY8" fmla="*/ 169069 h 581025"/>
                                  <a:gd name="connsiteX9" fmla="*/ 7144 w 581025"/>
                                  <a:gd name="connsiteY9" fmla="*/ 169069 h 581025"/>
                                  <a:gd name="connsiteX10" fmla="*/ 7144 w 581025"/>
                                  <a:gd name="connsiteY10" fmla="*/ 226219 h 581025"/>
                                  <a:gd name="connsiteX11" fmla="*/ 45244 w 581025"/>
                                  <a:gd name="connsiteY11" fmla="*/ 226219 h 581025"/>
                                  <a:gd name="connsiteX12" fmla="*/ 45244 w 581025"/>
                                  <a:gd name="connsiteY12" fmla="*/ 264319 h 581025"/>
                                  <a:gd name="connsiteX13" fmla="*/ 7144 w 581025"/>
                                  <a:gd name="connsiteY13" fmla="*/ 264319 h 581025"/>
                                  <a:gd name="connsiteX14" fmla="*/ 7144 w 581025"/>
                                  <a:gd name="connsiteY14" fmla="*/ 321469 h 581025"/>
                                  <a:gd name="connsiteX15" fmla="*/ 45244 w 581025"/>
                                  <a:gd name="connsiteY15" fmla="*/ 321469 h 581025"/>
                                  <a:gd name="connsiteX16" fmla="*/ 45244 w 581025"/>
                                  <a:gd name="connsiteY16" fmla="*/ 359569 h 581025"/>
                                  <a:gd name="connsiteX17" fmla="*/ 7144 w 581025"/>
                                  <a:gd name="connsiteY17" fmla="*/ 359569 h 581025"/>
                                  <a:gd name="connsiteX18" fmla="*/ 7144 w 581025"/>
                                  <a:gd name="connsiteY18" fmla="*/ 416719 h 581025"/>
                                  <a:gd name="connsiteX19" fmla="*/ 45244 w 581025"/>
                                  <a:gd name="connsiteY19" fmla="*/ 416719 h 581025"/>
                                  <a:gd name="connsiteX20" fmla="*/ 45244 w 581025"/>
                                  <a:gd name="connsiteY20" fmla="*/ 454819 h 581025"/>
                                  <a:gd name="connsiteX21" fmla="*/ 7144 w 581025"/>
                                  <a:gd name="connsiteY21" fmla="*/ 454819 h 581025"/>
                                  <a:gd name="connsiteX22" fmla="*/ 7144 w 581025"/>
                                  <a:gd name="connsiteY22" fmla="*/ 511969 h 581025"/>
                                  <a:gd name="connsiteX23" fmla="*/ 45244 w 581025"/>
                                  <a:gd name="connsiteY23" fmla="*/ 511969 h 581025"/>
                                  <a:gd name="connsiteX24" fmla="*/ 45244 w 581025"/>
                                  <a:gd name="connsiteY24" fmla="*/ 578644 h 581025"/>
                                  <a:gd name="connsiteX25" fmla="*/ 550069 w 581025"/>
                                  <a:gd name="connsiteY25" fmla="*/ 578644 h 581025"/>
                                  <a:gd name="connsiteX26" fmla="*/ 578644 w 581025"/>
                                  <a:gd name="connsiteY26" fmla="*/ 550069 h 581025"/>
                                  <a:gd name="connsiteX27" fmla="*/ 578644 w 581025"/>
                                  <a:gd name="connsiteY27" fmla="*/ 254794 h 581025"/>
                                  <a:gd name="connsiteX28" fmla="*/ 550069 w 581025"/>
                                  <a:gd name="connsiteY28" fmla="*/ 226219 h 581025"/>
                                  <a:gd name="connsiteX29" fmla="*/ 464344 w 581025"/>
                                  <a:gd name="connsiteY29" fmla="*/ 226219 h 581025"/>
                                  <a:gd name="connsiteX30" fmla="*/ 340519 w 581025"/>
                                  <a:gd name="connsiteY30" fmla="*/ 226219 h 581025"/>
                                  <a:gd name="connsiteX31" fmla="*/ 311944 w 581025"/>
                                  <a:gd name="connsiteY31" fmla="*/ 254794 h 581025"/>
                                  <a:gd name="connsiteX32" fmla="*/ 311944 w 581025"/>
                                  <a:gd name="connsiteY32" fmla="*/ 550069 h 581025"/>
                                  <a:gd name="connsiteX33" fmla="*/ 313849 w 581025"/>
                                  <a:gd name="connsiteY33" fmla="*/ 559594 h 581025"/>
                                  <a:gd name="connsiteX34" fmla="*/ 159544 w 581025"/>
                                  <a:gd name="connsiteY34" fmla="*/ 559594 h 581025"/>
                                  <a:gd name="connsiteX35" fmla="*/ 159544 w 581025"/>
                                  <a:gd name="connsiteY35" fmla="*/ 26194 h 581025"/>
                                  <a:gd name="connsiteX36" fmla="*/ 464344 w 581025"/>
                                  <a:gd name="connsiteY36" fmla="*/ 26194 h 581025"/>
                                  <a:gd name="connsiteX37" fmla="*/ 464344 w 581025"/>
                                  <a:gd name="connsiteY37" fmla="*/ 226219 h 581025"/>
                                  <a:gd name="connsiteX38" fmla="*/ 26194 w 581025"/>
                                  <a:gd name="connsiteY38" fmla="*/ 92869 h 581025"/>
                                  <a:gd name="connsiteX39" fmla="*/ 102394 w 581025"/>
                                  <a:gd name="connsiteY39" fmla="*/ 92869 h 581025"/>
                                  <a:gd name="connsiteX40" fmla="*/ 102394 w 581025"/>
                                  <a:gd name="connsiteY40" fmla="*/ 111919 h 581025"/>
                                  <a:gd name="connsiteX41" fmla="*/ 26194 w 581025"/>
                                  <a:gd name="connsiteY41" fmla="*/ 111919 h 581025"/>
                                  <a:gd name="connsiteX42" fmla="*/ 26194 w 581025"/>
                                  <a:gd name="connsiteY42" fmla="*/ 92869 h 581025"/>
                                  <a:gd name="connsiteX43" fmla="*/ 26194 w 581025"/>
                                  <a:gd name="connsiteY43" fmla="*/ 188119 h 581025"/>
                                  <a:gd name="connsiteX44" fmla="*/ 102394 w 581025"/>
                                  <a:gd name="connsiteY44" fmla="*/ 188119 h 581025"/>
                                  <a:gd name="connsiteX45" fmla="*/ 102394 w 581025"/>
                                  <a:gd name="connsiteY45" fmla="*/ 207169 h 581025"/>
                                  <a:gd name="connsiteX46" fmla="*/ 26194 w 581025"/>
                                  <a:gd name="connsiteY46" fmla="*/ 207169 h 581025"/>
                                  <a:gd name="connsiteX47" fmla="*/ 26194 w 581025"/>
                                  <a:gd name="connsiteY47" fmla="*/ 188119 h 581025"/>
                                  <a:gd name="connsiteX48" fmla="*/ 26194 w 581025"/>
                                  <a:gd name="connsiteY48" fmla="*/ 283369 h 581025"/>
                                  <a:gd name="connsiteX49" fmla="*/ 102394 w 581025"/>
                                  <a:gd name="connsiteY49" fmla="*/ 283369 h 581025"/>
                                  <a:gd name="connsiteX50" fmla="*/ 102394 w 581025"/>
                                  <a:gd name="connsiteY50" fmla="*/ 302419 h 581025"/>
                                  <a:gd name="connsiteX51" fmla="*/ 26194 w 581025"/>
                                  <a:gd name="connsiteY51" fmla="*/ 302419 h 581025"/>
                                  <a:gd name="connsiteX52" fmla="*/ 26194 w 581025"/>
                                  <a:gd name="connsiteY52" fmla="*/ 283369 h 581025"/>
                                  <a:gd name="connsiteX53" fmla="*/ 26194 w 581025"/>
                                  <a:gd name="connsiteY53" fmla="*/ 378619 h 581025"/>
                                  <a:gd name="connsiteX54" fmla="*/ 102394 w 581025"/>
                                  <a:gd name="connsiteY54" fmla="*/ 378619 h 581025"/>
                                  <a:gd name="connsiteX55" fmla="*/ 102394 w 581025"/>
                                  <a:gd name="connsiteY55" fmla="*/ 397669 h 581025"/>
                                  <a:gd name="connsiteX56" fmla="*/ 26194 w 581025"/>
                                  <a:gd name="connsiteY56" fmla="*/ 397669 h 581025"/>
                                  <a:gd name="connsiteX57" fmla="*/ 26194 w 581025"/>
                                  <a:gd name="connsiteY57" fmla="*/ 378619 h 581025"/>
                                  <a:gd name="connsiteX58" fmla="*/ 26194 w 581025"/>
                                  <a:gd name="connsiteY58" fmla="*/ 473869 h 581025"/>
                                  <a:gd name="connsiteX59" fmla="*/ 102394 w 581025"/>
                                  <a:gd name="connsiteY59" fmla="*/ 473869 h 581025"/>
                                  <a:gd name="connsiteX60" fmla="*/ 102394 w 581025"/>
                                  <a:gd name="connsiteY60" fmla="*/ 492919 h 581025"/>
                                  <a:gd name="connsiteX61" fmla="*/ 26194 w 581025"/>
                                  <a:gd name="connsiteY61" fmla="*/ 492919 h 581025"/>
                                  <a:gd name="connsiteX62" fmla="*/ 26194 w 581025"/>
                                  <a:gd name="connsiteY62" fmla="*/ 473869 h 581025"/>
                                  <a:gd name="connsiteX63" fmla="*/ 64294 w 581025"/>
                                  <a:gd name="connsiteY63" fmla="*/ 511969 h 581025"/>
                                  <a:gd name="connsiteX64" fmla="*/ 121444 w 581025"/>
                                  <a:gd name="connsiteY64" fmla="*/ 511969 h 581025"/>
                                  <a:gd name="connsiteX65" fmla="*/ 121444 w 581025"/>
                                  <a:gd name="connsiteY65" fmla="*/ 454819 h 581025"/>
                                  <a:gd name="connsiteX66" fmla="*/ 64294 w 581025"/>
                                  <a:gd name="connsiteY66" fmla="*/ 454819 h 581025"/>
                                  <a:gd name="connsiteX67" fmla="*/ 64294 w 581025"/>
                                  <a:gd name="connsiteY67" fmla="*/ 416719 h 581025"/>
                                  <a:gd name="connsiteX68" fmla="*/ 121444 w 581025"/>
                                  <a:gd name="connsiteY68" fmla="*/ 416719 h 581025"/>
                                  <a:gd name="connsiteX69" fmla="*/ 121444 w 581025"/>
                                  <a:gd name="connsiteY69" fmla="*/ 359569 h 581025"/>
                                  <a:gd name="connsiteX70" fmla="*/ 64294 w 581025"/>
                                  <a:gd name="connsiteY70" fmla="*/ 359569 h 581025"/>
                                  <a:gd name="connsiteX71" fmla="*/ 64294 w 581025"/>
                                  <a:gd name="connsiteY71" fmla="*/ 321469 h 581025"/>
                                  <a:gd name="connsiteX72" fmla="*/ 121444 w 581025"/>
                                  <a:gd name="connsiteY72" fmla="*/ 321469 h 581025"/>
                                  <a:gd name="connsiteX73" fmla="*/ 121444 w 581025"/>
                                  <a:gd name="connsiteY73" fmla="*/ 264319 h 581025"/>
                                  <a:gd name="connsiteX74" fmla="*/ 64294 w 581025"/>
                                  <a:gd name="connsiteY74" fmla="*/ 264319 h 581025"/>
                                  <a:gd name="connsiteX75" fmla="*/ 64294 w 581025"/>
                                  <a:gd name="connsiteY75" fmla="*/ 226219 h 581025"/>
                                  <a:gd name="connsiteX76" fmla="*/ 121444 w 581025"/>
                                  <a:gd name="connsiteY76" fmla="*/ 226219 h 581025"/>
                                  <a:gd name="connsiteX77" fmla="*/ 121444 w 581025"/>
                                  <a:gd name="connsiteY77" fmla="*/ 169069 h 581025"/>
                                  <a:gd name="connsiteX78" fmla="*/ 64294 w 581025"/>
                                  <a:gd name="connsiteY78" fmla="*/ 169069 h 581025"/>
                                  <a:gd name="connsiteX79" fmla="*/ 64294 w 581025"/>
                                  <a:gd name="connsiteY79" fmla="*/ 130969 h 581025"/>
                                  <a:gd name="connsiteX80" fmla="*/ 121444 w 581025"/>
                                  <a:gd name="connsiteY80" fmla="*/ 130969 h 581025"/>
                                  <a:gd name="connsiteX81" fmla="*/ 121444 w 581025"/>
                                  <a:gd name="connsiteY81" fmla="*/ 73819 h 581025"/>
                                  <a:gd name="connsiteX82" fmla="*/ 64294 w 581025"/>
                                  <a:gd name="connsiteY82" fmla="*/ 73819 h 581025"/>
                                  <a:gd name="connsiteX83" fmla="*/ 64294 w 581025"/>
                                  <a:gd name="connsiteY83" fmla="*/ 26194 h 581025"/>
                                  <a:gd name="connsiteX84" fmla="*/ 140494 w 581025"/>
                                  <a:gd name="connsiteY84" fmla="*/ 26194 h 581025"/>
                                  <a:gd name="connsiteX85" fmla="*/ 140494 w 581025"/>
                                  <a:gd name="connsiteY85" fmla="*/ 559594 h 581025"/>
                                  <a:gd name="connsiteX86" fmla="*/ 64294 w 581025"/>
                                  <a:gd name="connsiteY86" fmla="*/ 559594 h 581025"/>
                                  <a:gd name="connsiteX87" fmla="*/ 64294 w 581025"/>
                                  <a:gd name="connsiteY87" fmla="*/ 511969 h 581025"/>
                                  <a:gd name="connsiteX88" fmla="*/ 559594 w 581025"/>
                                  <a:gd name="connsiteY88" fmla="*/ 550069 h 581025"/>
                                  <a:gd name="connsiteX89" fmla="*/ 550069 w 581025"/>
                                  <a:gd name="connsiteY89" fmla="*/ 559594 h 581025"/>
                                  <a:gd name="connsiteX90" fmla="*/ 359569 w 581025"/>
                                  <a:gd name="connsiteY90" fmla="*/ 559594 h 581025"/>
                                  <a:gd name="connsiteX91" fmla="*/ 340519 w 581025"/>
                                  <a:gd name="connsiteY91" fmla="*/ 559594 h 581025"/>
                                  <a:gd name="connsiteX92" fmla="*/ 330994 w 581025"/>
                                  <a:gd name="connsiteY92" fmla="*/ 550069 h 581025"/>
                                  <a:gd name="connsiteX93" fmla="*/ 330994 w 581025"/>
                                  <a:gd name="connsiteY93" fmla="*/ 254794 h 581025"/>
                                  <a:gd name="connsiteX94" fmla="*/ 340519 w 581025"/>
                                  <a:gd name="connsiteY94" fmla="*/ 245269 h 581025"/>
                                  <a:gd name="connsiteX95" fmla="*/ 550069 w 581025"/>
                                  <a:gd name="connsiteY95" fmla="*/ 245269 h 581025"/>
                                  <a:gd name="connsiteX96" fmla="*/ 559594 w 581025"/>
                                  <a:gd name="connsiteY96" fmla="*/ 254794 h 581025"/>
                                  <a:gd name="connsiteX97" fmla="*/ 559594 w 581025"/>
                                  <a:gd name="connsiteY97" fmla="*/ 550069 h 581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</a:cxnLst>
                                <a:rect l="l" t="t" r="r" b="b"/>
                                <a:pathLst>
                                  <a:path w="581025" h="581025">
                                    <a:moveTo>
                                      <a:pt x="550069" y="226219"/>
                                    </a:moveTo>
                                    <a:lnTo>
                                      <a:pt x="483394" y="226219"/>
                                    </a:lnTo>
                                    <a:lnTo>
                                      <a:pt x="483394" y="7144"/>
                                    </a:lnTo>
                                    <a:lnTo>
                                      <a:pt x="45244" y="7144"/>
                                    </a:lnTo>
                                    <a:lnTo>
                                      <a:pt x="45244" y="73819"/>
                                    </a:lnTo>
                                    <a:lnTo>
                                      <a:pt x="7144" y="73819"/>
                                    </a:lnTo>
                                    <a:lnTo>
                                      <a:pt x="7144" y="130969"/>
                                    </a:lnTo>
                                    <a:lnTo>
                                      <a:pt x="45244" y="130969"/>
                                    </a:lnTo>
                                    <a:lnTo>
                                      <a:pt x="45244" y="169069"/>
                                    </a:lnTo>
                                    <a:lnTo>
                                      <a:pt x="7144" y="169069"/>
                                    </a:lnTo>
                                    <a:lnTo>
                                      <a:pt x="7144" y="226219"/>
                                    </a:lnTo>
                                    <a:lnTo>
                                      <a:pt x="45244" y="226219"/>
                                    </a:lnTo>
                                    <a:lnTo>
                                      <a:pt x="45244" y="264319"/>
                                    </a:lnTo>
                                    <a:lnTo>
                                      <a:pt x="7144" y="264319"/>
                                    </a:lnTo>
                                    <a:lnTo>
                                      <a:pt x="7144" y="321469"/>
                                    </a:lnTo>
                                    <a:lnTo>
                                      <a:pt x="45244" y="321469"/>
                                    </a:lnTo>
                                    <a:lnTo>
                                      <a:pt x="45244" y="359569"/>
                                    </a:lnTo>
                                    <a:lnTo>
                                      <a:pt x="7144" y="359569"/>
                                    </a:lnTo>
                                    <a:lnTo>
                                      <a:pt x="7144" y="416719"/>
                                    </a:lnTo>
                                    <a:lnTo>
                                      <a:pt x="45244" y="416719"/>
                                    </a:lnTo>
                                    <a:lnTo>
                                      <a:pt x="45244" y="454819"/>
                                    </a:lnTo>
                                    <a:lnTo>
                                      <a:pt x="7144" y="454819"/>
                                    </a:lnTo>
                                    <a:lnTo>
                                      <a:pt x="7144" y="511969"/>
                                    </a:lnTo>
                                    <a:lnTo>
                                      <a:pt x="45244" y="511969"/>
                                    </a:lnTo>
                                    <a:lnTo>
                                      <a:pt x="45244" y="578644"/>
                                    </a:lnTo>
                                    <a:lnTo>
                                      <a:pt x="550069" y="578644"/>
                                    </a:lnTo>
                                    <a:cubicBezTo>
                                      <a:pt x="566261" y="578644"/>
                                      <a:pt x="578644" y="566261"/>
                                      <a:pt x="578644" y="550069"/>
                                    </a:cubicBezTo>
                                    <a:lnTo>
                                      <a:pt x="578644" y="254794"/>
                                    </a:lnTo>
                                    <a:cubicBezTo>
                                      <a:pt x="578644" y="238601"/>
                                      <a:pt x="566261" y="226219"/>
                                      <a:pt x="550069" y="226219"/>
                                    </a:cubicBezTo>
                                    <a:close/>
                                    <a:moveTo>
                                      <a:pt x="464344" y="226219"/>
                                    </a:moveTo>
                                    <a:lnTo>
                                      <a:pt x="340519" y="226219"/>
                                    </a:lnTo>
                                    <a:cubicBezTo>
                                      <a:pt x="324326" y="226219"/>
                                      <a:pt x="311944" y="238601"/>
                                      <a:pt x="311944" y="254794"/>
                                    </a:cubicBezTo>
                                    <a:lnTo>
                                      <a:pt x="311944" y="550069"/>
                                    </a:lnTo>
                                    <a:cubicBezTo>
                                      <a:pt x="311944" y="553879"/>
                                      <a:pt x="312896" y="556736"/>
                                      <a:pt x="313849" y="559594"/>
                                    </a:cubicBezTo>
                                    <a:lnTo>
                                      <a:pt x="159544" y="559594"/>
                                    </a:lnTo>
                                    <a:lnTo>
                                      <a:pt x="159544" y="26194"/>
                                    </a:lnTo>
                                    <a:lnTo>
                                      <a:pt x="464344" y="26194"/>
                                    </a:lnTo>
                                    <a:lnTo>
                                      <a:pt x="464344" y="226219"/>
                                    </a:lnTo>
                                    <a:close/>
                                    <a:moveTo>
                                      <a:pt x="26194" y="92869"/>
                                    </a:moveTo>
                                    <a:lnTo>
                                      <a:pt x="102394" y="92869"/>
                                    </a:lnTo>
                                    <a:lnTo>
                                      <a:pt x="102394" y="111919"/>
                                    </a:lnTo>
                                    <a:lnTo>
                                      <a:pt x="26194" y="111919"/>
                                    </a:lnTo>
                                    <a:lnTo>
                                      <a:pt x="26194" y="92869"/>
                                    </a:lnTo>
                                    <a:close/>
                                    <a:moveTo>
                                      <a:pt x="26194" y="188119"/>
                                    </a:moveTo>
                                    <a:lnTo>
                                      <a:pt x="102394" y="188119"/>
                                    </a:lnTo>
                                    <a:lnTo>
                                      <a:pt x="102394" y="207169"/>
                                    </a:lnTo>
                                    <a:lnTo>
                                      <a:pt x="26194" y="207169"/>
                                    </a:lnTo>
                                    <a:lnTo>
                                      <a:pt x="26194" y="188119"/>
                                    </a:lnTo>
                                    <a:close/>
                                    <a:moveTo>
                                      <a:pt x="26194" y="283369"/>
                                    </a:moveTo>
                                    <a:lnTo>
                                      <a:pt x="102394" y="283369"/>
                                    </a:lnTo>
                                    <a:lnTo>
                                      <a:pt x="102394" y="302419"/>
                                    </a:lnTo>
                                    <a:lnTo>
                                      <a:pt x="26194" y="302419"/>
                                    </a:lnTo>
                                    <a:lnTo>
                                      <a:pt x="26194" y="283369"/>
                                    </a:lnTo>
                                    <a:close/>
                                    <a:moveTo>
                                      <a:pt x="26194" y="378619"/>
                                    </a:moveTo>
                                    <a:lnTo>
                                      <a:pt x="102394" y="378619"/>
                                    </a:lnTo>
                                    <a:lnTo>
                                      <a:pt x="102394" y="397669"/>
                                    </a:lnTo>
                                    <a:lnTo>
                                      <a:pt x="26194" y="397669"/>
                                    </a:lnTo>
                                    <a:lnTo>
                                      <a:pt x="26194" y="378619"/>
                                    </a:lnTo>
                                    <a:close/>
                                    <a:moveTo>
                                      <a:pt x="26194" y="473869"/>
                                    </a:moveTo>
                                    <a:lnTo>
                                      <a:pt x="102394" y="473869"/>
                                    </a:lnTo>
                                    <a:lnTo>
                                      <a:pt x="102394" y="492919"/>
                                    </a:lnTo>
                                    <a:lnTo>
                                      <a:pt x="26194" y="492919"/>
                                    </a:lnTo>
                                    <a:lnTo>
                                      <a:pt x="26194" y="473869"/>
                                    </a:lnTo>
                                    <a:close/>
                                    <a:moveTo>
                                      <a:pt x="64294" y="511969"/>
                                    </a:moveTo>
                                    <a:lnTo>
                                      <a:pt x="121444" y="511969"/>
                                    </a:lnTo>
                                    <a:lnTo>
                                      <a:pt x="121444" y="454819"/>
                                    </a:lnTo>
                                    <a:lnTo>
                                      <a:pt x="64294" y="454819"/>
                                    </a:lnTo>
                                    <a:lnTo>
                                      <a:pt x="64294" y="416719"/>
                                    </a:lnTo>
                                    <a:lnTo>
                                      <a:pt x="121444" y="416719"/>
                                    </a:lnTo>
                                    <a:lnTo>
                                      <a:pt x="121444" y="359569"/>
                                    </a:lnTo>
                                    <a:lnTo>
                                      <a:pt x="64294" y="359569"/>
                                    </a:lnTo>
                                    <a:lnTo>
                                      <a:pt x="64294" y="321469"/>
                                    </a:lnTo>
                                    <a:lnTo>
                                      <a:pt x="121444" y="321469"/>
                                    </a:lnTo>
                                    <a:lnTo>
                                      <a:pt x="121444" y="264319"/>
                                    </a:lnTo>
                                    <a:lnTo>
                                      <a:pt x="64294" y="264319"/>
                                    </a:lnTo>
                                    <a:lnTo>
                                      <a:pt x="64294" y="226219"/>
                                    </a:lnTo>
                                    <a:lnTo>
                                      <a:pt x="121444" y="226219"/>
                                    </a:lnTo>
                                    <a:lnTo>
                                      <a:pt x="121444" y="169069"/>
                                    </a:lnTo>
                                    <a:lnTo>
                                      <a:pt x="64294" y="169069"/>
                                    </a:lnTo>
                                    <a:lnTo>
                                      <a:pt x="64294" y="130969"/>
                                    </a:lnTo>
                                    <a:lnTo>
                                      <a:pt x="121444" y="130969"/>
                                    </a:lnTo>
                                    <a:lnTo>
                                      <a:pt x="121444" y="73819"/>
                                    </a:lnTo>
                                    <a:lnTo>
                                      <a:pt x="64294" y="73819"/>
                                    </a:lnTo>
                                    <a:lnTo>
                                      <a:pt x="64294" y="26194"/>
                                    </a:lnTo>
                                    <a:lnTo>
                                      <a:pt x="140494" y="26194"/>
                                    </a:lnTo>
                                    <a:lnTo>
                                      <a:pt x="140494" y="559594"/>
                                    </a:lnTo>
                                    <a:lnTo>
                                      <a:pt x="64294" y="559594"/>
                                    </a:lnTo>
                                    <a:lnTo>
                                      <a:pt x="64294" y="511969"/>
                                    </a:lnTo>
                                    <a:close/>
                                    <a:moveTo>
                                      <a:pt x="559594" y="550069"/>
                                    </a:moveTo>
                                    <a:cubicBezTo>
                                      <a:pt x="559594" y="555784"/>
                                      <a:pt x="555784" y="559594"/>
                                      <a:pt x="550069" y="559594"/>
                                    </a:cubicBezTo>
                                    <a:lnTo>
                                      <a:pt x="359569" y="559594"/>
                                    </a:lnTo>
                                    <a:lnTo>
                                      <a:pt x="340519" y="559594"/>
                                    </a:lnTo>
                                    <a:cubicBezTo>
                                      <a:pt x="334804" y="559594"/>
                                      <a:pt x="330994" y="555784"/>
                                      <a:pt x="330994" y="550069"/>
                                    </a:cubicBezTo>
                                    <a:lnTo>
                                      <a:pt x="330994" y="254794"/>
                                    </a:lnTo>
                                    <a:cubicBezTo>
                                      <a:pt x="330994" y="249079"/>
                                      <a:pt x="334804" y="245269"/>
                                      <a:pt x="340519" y="245269"/>
                                    </a:cubicBezTo>
                                    <a:lnTo>
                                      <a:pt x="550069" y="245269"/>
                                    </a:lnTo>
                                    <a:cubicBezTo>
                                      <a:pt x="555784" y="245269"/>
                                      <a:pt x="559594" y="249079"/>
                                      <a:pt x="559594" y="254794"/>
                                    </a:cubicBezTo>
                                    <a:lnTo>
                                      <a:pt x="559594" y="5500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0" name="Freeform: Shape 10">
                              <a:extLst>
                                <a:ext uri="{FF2B5EF4-FFF2-40B4-BE49-F238E27FC236}">
                                  <a16:creationId xmlns:a16="http://schemas.microsoft.com/office/drawing/2014/main" id="{0E63B80E-C2BB-4888-9BBE-6CD6778844F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29105" y="965511"/>
                                <a:ext cx="200025" cy="76200"/>
                              </a:xfrm>
                              <a:custGeom>
                                <a:avLst/>
                                <a:gdLst>
                                  <a:gd name="connsiteX0" fmla="*/ 7144 w 200025"/>
                                  <a:gd name="connsiteY0" fmla="*/ 73819 h 76200"/>
                                  <a:gd name="connsiteX1" fmla="*/ 197644 w 200025"/>
                                  <a:gd name="connsiteY1" fmla="*/ 73819 h 76200"/>
                                  <a:gd name="connsiteX2" fmla="*/ 197644 w 200025"/>
                                  <a:gd name="connsiteY2" fmla="*/ 7144 h 76200"/>
                                  <a:gd name="connsiteX3" fmla="*/ 7144 w 200025"/>
                                  <a:gd name="connsiteY3" fmla="*/ 7144 h 76200"/>
                                  <a:gd name="connsiteX4" fmla="*/ 7144 w 200025"/>
                                  <a:gd name="connsiteY4" fmla="*/ 73819 h 76200"/>
                                  <a:gd name="connsiteX5" fmla="*/ 26194 w 200025"/>
                                  <a:gd name="connsiteY5" fmla="*/ 26194 h 76200"/>
                                  <a:gd name="connsiteX6" fmla="*/ 178594 w 200025"/>
                                  <a:gd name="connsiteY6" fmla="*/ 26194 h 76200"/>
                                  <a:gd name="connsiteX7" fmla="*/ 178594 w 200025"/>
                                  <a:gd name="connsiteY7" fmla="*/ 54769 h 76200"/>
                                  <a:gd name="connsiteX8" fmla="*/ 26194 w 200025"/>
                                  <a:gd name="connsiteY8" fmla="*/ 54769 h 76200"/>
                                  <a:gd name="connsiteX9" fmla="*/ 26194 w 200025"/>
                                  <a:gd name="connsiteY9" fmla="*/ 26194 h 762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200025" h="76200">
                                    <a:moveTo>
                                      <a:pt x="7144" y="73819"/>
                                    </a:moveTo>
                                    <a:lnTo>
                                      <a:pt x="197644" y="73819"/>
                                    </a:lnTo>
                                    <a:lnTo>
                                      <a:pt x="19764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73819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178594" y="26194"/>
                                    </a:lnTo>
                                    <a:lnTo>
                                      <a:pt x="178594" y="54769"/>
                                    </a:lnTo>
                                    <a:lnTo>
                                      <a:pt x="26194" y="54769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1" name="Freeform: Shape 11">
                              <a:extLst>
                                <a:ext uri="{FF2B5EF4-FFF2-40B4-BE49-F238E27FC236}">
                                  <a16:creationId xmlns:a16="http://schemas.microsoft.com/office/drawing/2014/main" id="{019B602C-D3A2-4BC7-96BD-76215B500F83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29105" y="104171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2" name="Freeform: Shape 12">
                              <a:extLst>
                                <a:ext uri="{FF2B5EF4-FFF2-40B4-BE49-F238E27FC236}">
                                  <a16:creationId xmlns:a16="http://schemas.microsoft.com/office/drawing/2014/main" id="{04F94C20-2B92-474A-8B69-0991622FE97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95780" y="104171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3" name="Freeform: Shape 13">
                              <a:extLst>
                                <a:ext uri="{FF2B5EF4-FFF2-40B4-BE49-F238E27FC236}">
                                  <a16:creationId xmlns:a16="http://schemas.microsoft.com/office/drawing/2014/main" id="{09A5B9C0-5729-44CE-BB4A-5B20154E2BB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62455" y="104171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4" name="Freeform: Shape 14">
                              <a:extLst>
                                <a:ext uri="{FF2B5EF4-FFF2-40B4-BE49-F238E27FC236}">
                                  <a16:creationId xmlns:a16="http://schemas.microsoft.com/office/drawing/2014/main" id="{03463DD1-642A-4A2D-A000-099D7BF46D2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29105" y="1108386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5" name="Freeform: Shape 15">
                              <a:extLst>
                                <a:ext uri="{FF2B5EF4-FFF2-40B4-BE49-F238E27FC236}">
                                  <a16:creationId xmlns:a16="http://schemas.microsoft.com/office/drawing/2014/main" id="{9C2EFCE5-8B7B-4771-8A36-D5F84F3BA25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95780" y="1108386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6" name="Freeform: Shape 16">
                              <a:extLst>
                                <a:ext uri="{FF2B5EF4-FFF2-40B4-BE49-F238E27FC236}">
                                  <a16:creationId xmlns:a16="http://schemas.microsoft.com/office/drawing/2014/main" id="{B0DE550A-4522-437F-A9BE-2BB0214776D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62455" y="1108386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7" name="Freeform: Shape 17">
                              <a:extLst>
                                <a:ext uri="{FF2B5EF4-FFF2-40B4-BE49-F238E27FC236}">
                                  <a16:creationId xmlns:a16="http://schemas.microsoft.com/office/drawing/2014/main" id="{64843BD1-12B1-4B9B-AD44-71F903557B7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29105" y="117506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8" name="Freeform: Shape 18">
                              <a:extLst>
                                <a:ext uri="{FF2B5EF4-FFF2-40B4-BE49-F238E27FC236}">
                                  <a16:creationId xmlns:a16="http://schemas.microsoft.com/office/drawing/2014/main" id="{D9C990ED-0019-497B-BA66-745745234F1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995780" y="117506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9" name="Freeform: Shape 19">
                              <a:extLst>
                                <a:ext uri="{FF2B5EF4-FFF2-40B4-BE49-F238E27FC236}">
                                  <a16:creationId xmlns:a16="http://schemas.microsoft.com/office/drawing/2014/main" id="{549B2AE8-D26F-4921-BA38-F98D1441CDE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062455" y="1175061"/>
                                <a:ext cx="66675" cy="66675"/>
                              </a:xfrm>
                              <a:custGeom>
                                <a:avLst/>
                                <a:gdLst>
                                  <a:gd name="connsiteX0" fmla="*/ 7144 w 66675"/>
                                  <a:gd name="connsiteY0" fmla="*/ 64294 h 66675"/>
                                  <a:gd name="connsiteX1" fmla="*/ 64294 w 66675"/>
                                  <a:gd name="connsiteY1" fmla="*/ 64294 h 66675"/>
                                  <a:gd name="connsiteX2" fmla="*/ 64294 w 66675"/>
                                  <a:gd name="connsiteY2" fmla="*/ 7144 h 66675"/>
                                  <a:gd name="connsiteX3" fmla="*/ 7144 w 66675"/>
                                  <a:gd name="connsiteY3" fmla="*/ 7144 h 66675"/>
                                  <a:gd name="connsiteX4" fmla="*/ 7144 w 66675"/>
                                  <a:gd name="connsiteY4" fmla="*/ 64294 h 66675"/>
                                  <a:gd name="connsiteX5" fmla="*/ 26194 w 66675"/>
                                  <a:gd name="connsiteY5" fmla="*/ 26194 h 66675"/>
                                  <a:gd name="connsiteX6" fmla="*/ 45244 w 66675"/>
                                  <a:gd name="connsiteY6" fmla="*/ 26194 h 66675"/>
                                  <a:gd name="connsiteX7" fmla="*/ 45244 w 66675"/>
                                  <a:gd name="connsiteY7" fmla="*/ 45244 h 66675"/>
                                  <a:gd name="connsiteX8" fmla="*/ 26194 w 66675"/>
                                  <a:gd name="connsiteY8" fmla="*/ 45244 h 66675"/>
                                  <a:gd name="connsiteX9" fmla="*/ 26194 w 66675"/>
                                  <a:gd name="connsiteY9" fmla="*/ 26194 h 666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6675" h="66675">
                                    <a:moveTo>
                                      <a:pt x="7144" y="64294"/>
                                    </a:moveTo>
                                    <a:lnTo>
                                      <a:pt x="64294" y="64294"/>
                                    </a:lnTo>
                                    <a:lnTo>
                                      <a:pt x="64294" y="7144"/>
                                    </a:lnTo>
                                    <a:lnTo>
                                      <a:pt x="7144" y="7144"/>
                                    </a:lnTo>
                                    <a:lnTo>
                                      <a:pt x="7144" y="64294"/>
                                    </a:lnTo>
                                    <a:close/>
                                    <a:moveTo>
                                      <a:pt x="26194" y="26194"/>
                                    </a:moveTo>
                                    <a:lnTo>
                                      <a:pt x="45244" y="26194"/>
                                    </a:lnTo>
                                    <a:lnTo>
                                      <a:pt x="45244" y="45244"/>
                                    </a:lnTo>
                                    <a:lnTo>
                                      <a:pt x="26194" y="45244"/>
                                    </a:lnTo>
                                    <a:lnTo>
                                      <a:pt x="26194" y="2619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E0F71" id="Group 1" o:spid="_x0000_s1026" style="position:absolute;margin-left:0;margin-top:-6.75pt;width:616.5pt;height:777.75pt;z-index:-251657216;mso-position-horizontal:left;mso-position-horizontal-relative:page;mso-width-relative:margin;mso-height-relative:margin" coordorigin="-844" coordsize="75260,95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">
                <v:rect id="Rectangle 3" o:spid="_x0000_s1027" style="position:absolute;left:-844;top:12910;width:75260;height:8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>
                  <v:textbox>
                    <w:txbxContent>
                      <w:p w14:paraId="2B79A068" w14:textId="0EF09E1D" w:rsidR="00EB3E23" w:rsidRDefault="00EB3E23" w:rsidP="003E03AB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8" style="position:absolute;left:69088;top:677;width:3243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" fillcolor="#548dd4 [1951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width:72898;height:12592;visibility:visible;mso-wrap-style:square" coordsize="7289800,125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" path="m,l6889436,r400364,400364l7289800,1259205,,1259205,,xe">
                  <v:imagedata r:id="rId11" o:title=""/>
                  <v:formulas/>
                  <v:path o:extrusionok="t" o:connecttype="custom" o:connectlocs="0,0;6889436,0;7289800,400364;7289800,1259205;0,1259205;0,0" o:connectangles="0,0,0,0,0,0"/>
                </v:shape>
                <v:group id="Group 5" o:spid="_x0000_s1030" alt="Icon" style="position:absolute;left:2032;top:3217;width:6444;height:6444" coordorigin="4443,5665" coordsize="6444,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7" o:spid="_x0000_s1031" style="position:absolute;left:4443;top:5665;width:6445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" fillcolor="white [3212]" stroked="f" strokeweight="1pt">
                    <v:fill opacity="15677f"/>
                  </v:oval>
                  <v:group id="Group 8" o:spid="_x0000_s1032" alt="Icon" style="position:absolute;left:5862;top:7083;width:3607;height:3608" coordorigin="5862,7083" coordsize="5810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: Shape 9" o:spid="_x0000_s1033" style="position:absolute;left:5862;top:7083;width:5810;height:5810;visibility:visible;mso-wrap-style:square;v-text-anchor:middle" coordsize="58102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" path="m550069,226219r-66675,l483394,7144r-438150,l45244,73819r-38100,l7144,130969r38100,l45244,169069r-38100,l7144,226219r38100,l45244,264319r-38100,l7144,321469r38100,l45244,359569r-38100,l7144,416719r38100,l45244,454819r-38100,l7144,511969r38100,l45244,578644r504825,c566261,578644,578644,566261,578644,550069r,-295275c578644,238601,566261,226219,550069,226219xm464344,226219r-123825,c324326,226219,311944,238601,311944,254794r,295275c311944,553879,312896,556736,313849,559594r-154305,l159544,26194r304800,l464344,226219xm26194,92869r76200,l102394,111919r-76200,l26194,92869xm26194,188119r76200,l102394,207169r-76200,l26194,188119xm26194,283369r76200,l102394,302419r-76200,l26194,283369xm26194,378619r76200,l102394,397669r-76200,l26194,378619xm26194,473869r76200,l102394,492919r-76200,l26194,473869xm64294,511969r57150,l121444,454819r-57150,l64294,416719r57150,l121444,359569r-57150,l64294,321469r57150,l121444,264319r-57150,l64294,226219r57150,l121444,169069r-57150,l64294,130969r57150,l121444,73819r-57150,l64294,26194r76200,l140494,559594r-76200,l64294,511969xm559594,550069v,5715,-3810,9525,-9525,9525l359569,559594r-19050,c334804,559594,330994,555784,330994,550069r,-295275c330994,249079,334804,245269,340519,245269r209550,c555784,245269,559594,249079,559594,254794r,295275xe" filled="f" stroked="f">
                      <v:stroke joinstyle="miter"/>
                      <v:path arrowok="t" o:connecttype="custom" o:connectlocs="550069,226219;483394,226219;483394,7144;45244,7144;45244,73819;7144,73819;7144,130969;45244,130969;45244,169069;7144,169069;7144,226219;45244,226219;45244,264319;7144,264319;7144,321469;45244,321469;45244,359569;7144,359569;7144,416719;45244,416719;45244,454819;7144,454819;7144,511969;45244,511969;45244,578644;550069,578644;578644,550069;578644,254794;550069,226219;464344,226219;340519,226219;311944,254794;311944,550069;313849,559594;159544,559594;159544,26194;464344,26194;464344,226219;26194,92869;102394,92869;102394,111919;26194,111919;26194,92869;26194,188119;102394,188119;102394,207169;26194,207169;26194,188119;26194,283369;102394,283369;102394,302419;26194,302419;26194,283369;26194,378619;102394,378619;102394,397669;26194,397669;26194,378619;26194,473869;102394,473869;102394,492919;26194,492919;26194,473869;64294,511969;121444,511969;121444,454819;64294,454819;64294,416719;121444,416719;121444,359569;64294,359569;64294,321469;121444,321469;121444,264319;64294,264319;64294,226219;121444,226219;121444,169069;64294,169069;64294,130969;121444,130969;121444,73819;64294,73819;64294,26194;140494,26194;140494,559594;64294,559594;64294,511969;559594,550069;550069,559594;359569,559594;340519,559594;330994,550069;330994,254794;340519,245269;550069,245269;559594,254794;559594,550069" o:connectangles="0,0,0,0,0,0,0,0,0,0,0,0,0,0,0,0,0,0,0,0,0,0,0,0,0,0,0,0,0,0,0,0,0,0,0,0,0,0,0,0,0,0,0,0,0,0,0,0,0,0,0,0,0,0,0,0,0,0,0,0,0,0,0,0,0,0,0,0,0,0,0,0,0,0,0,0,0,0,0,0,0,0,0,0,0,0,0,0,0,0,0,0,0,0,0,0,0,0"/>
                    </v:shape>
                    <v:shape id="Freeform: Shape 10" o:spid="_x0000_s1034" style="position:absolute;left:9291;top:9655;width:2000;height:762;visibility:visible;mso-wrap-style:square;v-text-anchor:middle" coordsize="2000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" path="m7144,73819r190500,l197644,7144r-190500,l7144,73819xm26194,26194r152400,l178594,54769r-152400,l26194,26194xe" filled="f" stroked="f">
                      <v:stroke joinstyle="miter"/>
                      <v:path arrowok="t" o:connecttype="custom" o:connectlocs="7144,73819;197644,73819;197644,7144;7144,7144;7144,73819;26194,26194;178594,26194;178594,54769;26194,54769;26194,26194" o:connectangles="0,0,0,0,0,0,0,0,0,0"/>
                    </v:shape>
                    <v:shape id="Freeform: Shape 11" o:spid="_x0000_s1035" style="position:absolute;left:9291;top:10417;width:666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2" o:spid="_x0000_s1036" style="position:absolute;left:9957;top:10417;width:667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3" o:spid="_x0000_s1037" style="position:absolute;left:10624;top:10417;width:667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4" o:spid="_x0000_s1038" style="position:absolute;left:9291;top:11083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5" o:spid="_x0000_s1039" style="position:absolute;left:9957;top:11083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6" o:spid="_x0000_s1040" style="position:absolute;left:10624;top:11083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7" o:spid="_x0000_s1041" style="position:absolute;left:9291;top:11750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8" o:spid="_x0000_s1042" style="position:absolute;left:9957;top:11750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  <v:shape id="Freeform: Shape 19" o:spid="_x0000_s1043" style="position:absolute;left:10624;top:11750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" path="m7144,64294r57150,l64294,7144r-57150,l7144,64294xm26194,26194r19050,l45244,45244r-19050,l26194,26194xe" filled="f" stroked="f">
                      <v:stroke joinstyle="miter"/>
                      <v:path arrowok="t" o:connecttype="custom" o:connectlocs="7144,64294;64294,64294;64294,7144;7144,7144;7144,64294;26194,26194;45244,26194;45244,45244;26194,45244;26194,26194" o:connectangles="0,0,0,0,0,0,0,0,0,0"/>
                    </v:shape>
                  </v:group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10080" w:type="dxa"/>
        <w:tblInd w:w="1080" w:type="dxa"/>
        <w:tblLook w:val="0600" w:firstRow="0" w:lastRow="0" w:firstColumn="0" w:lastColumn="0" w:noHBand="1" w:noVBand="1"/>
      </w:tblPr>
      <w:tblGrid>
        <w:gridCol w:w="5490"/>
        <w:gridCol w:w="4590"/>
      </w:tblGrid>
      <w:tr w:rsidR="00E3286D" w:rsidRPr="00214FE1" w14:paraId="6B171780" w14:textId="77777777" w:rsidTr="00443502">
        <w:trPr>
          <w:trHeight w:val="1728"/>
        </w:trPr>
        <w:tc>
          <w:tcPr>
            <w:tcW w:w="5490" w:type="dxa"/>
            <w:vAlign w:val="center"/>
          </w:tcPr>
          <w:p w14:paraId="6E286C60" w14:textId="7ED126F9" w:rsidR="00E3286D" w:rsidRPr="00214FE1" w:rsidRDefault="00EB3E23" w:rsidP="00443502">
            <w:pPr>
              <w:pStyle w:val="Title"/>
            </w:pPr>
            <w:r>
              <w:t xml:space="preserve">      TEAM HR </w:t>
            </w:r>
          </w:p>
        </w:tc>
        <w:tc>
          <w:tcPr>
            <w:tcW w:w="4590" w:type="dxa"/>
            <w:vAlign w:val="center"/>
          </w:tcPr>
          <w:p w14:paraId="1FD28A79" w14:textId="77777777" w:rsidR="00E3286D" w:rsidRPr="00214FE1" w:rsidRDefault="00443502" w:rsidP="00E3286D">
            <w:pPr>
              <w:spacing w:after="0"/>
              <w:jc w:val="right"/>
            </w:pPr>
            <w:r w:rsidRPr="00214FE1">
              <w:rPr>
                <w:noProof/>
              </w:rPr>
              <mc:AlternateContent>
                <mc:Choice Requires="wpg">
                  <w:drawing>
                    <wp:inline distT="0" distB="0" distL="0" distR="0" wp14:anchorId="1FD507F4" wp14:editId="4A9EE6F1">
                      <wp:extent cx="2692400" cy="865717"/>
                      <wp:effectExtent l="0" t="0" r="0" b="0"/>
                      <wp:docPr id="6" name="Group 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2400" cy="865717"/>
                                <a:chOff x="0" y="0"/>
                                <a:chExt cx="2692400" cy="865717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8467" y="541867"/>
                                  <a:ext cx="26797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6CD1AE5" w14:textId="658D9E27" w:rsidR="00EB3E23" w:rsidRDefault="00EB3E23" w:rsidP="00EB3E23">
                                    <w:pPr>
                                      <w:spacing w:after="0" w:line="240" w:lineRule="auto"/>
                                    </w:pPr>
                                    <w:r>
                                      <w:t>Documentation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2032000" y="186267"/>
                                  <a:ext cx="6604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E0C8F5" w14:textId="482F7613" w:rsidR="00443502" w:rsidRDefault="00EB3E23" w:rsidP="00443502">
                                    <w:pPr>
                                      <w:spacing w:after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Box 24"/>
                              <wps:cNvSpPr txBox="1"/>
                              <wps:spPr>
                                <a:xfrm>
                                  <a:off x="0" y="264161"/>
                                  <a:ext cx="1480365" cy="25521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sdt>
                                    <w:sdtPr>
                                      <w:id w:val="1719925773"/>
                                      <w:placeholder>
                                        <w:docPart w:val="590C2BF035D84C7790E5AB1A4FC0256B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p w14:paraId="2682D5DA" w14:textId="77777777" w:rsidR="00443502" w:rsidRPr="00443502" w:rsidRDefault="00443502" w:rsidP="00443502">
                                        <w:pPr>
                                          <w:pStyle w:val="NoSpacing"/>
                                        </w:pPr>
                                        <w:r w:rsidRPr="00443502">
                                          <w:t>Patient</w:t>
                                        </w:r>
                                        <w:r w:rsidR="00010736">
                                          <w:t>’</w:t>
                                        </w:r>
                                        <w:r w:rsidRPr="00443502">
                                          <w:t>s Name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wrap="square" lIns="0" tIns="0" rIns="0" bIns="0" rtlCol="0" anchor="b">
                                <a:noAutofit/>
                              </wps:bodyPr>
                            </wps:wsp>
                            <wps:wsp>
                              <wps:cNvPr id="29" name="TextBox 25"/>
                              <wps:cNvSpPr txBox="1"/>
                              <wps:spPr>
                                <a:xfrm>
                                  <a:off x="2023534" y="0"/>
                                  <a:ext cx="43180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7B7E253" w14:textId="77777777" w:rsidR="00443502" w:rsidRPr="00443502" w:rsidRDefault="00000000" w:rsidP="00443502">
                                    <w:pPr>
                                      <w:pStyle w:val="NoSpacing"/>
                                    </w:pPr>
                                    <w:sdt>
                                      <w:sdtPr>
                                        <w:id w:val="-344411141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r w:rsidR="00443502" w:rsidRPr="00443502">
                                          <w:t>Page</w:t>
                                        </w:r>
                                      </w:sdtContent>
                                    </w:sdt>
                                    <w:r w:rsidR="00443502" w:rsidRPr="00443502">
                                      <w:t>#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D507F4" id="Group 6" o:spid="_x0000_s1044" style="width:212pt;height:68.15pt;mso-position-horizontal-relative:char;mso-position-vertical-relative:line" coordsize="26924,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" o:spid="_x0000_s1045" type="#_x0000_t202" style="position:absolute;left:84;top:5418;width:2679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" fillcolor="#f7f5e6 [3204]" stroked="f" strokeweight=".5pt">
                        <v:textbox inset=",0,,0">
                          <w:txbxContent>
                            <w:p w14:paraId="66CD1AE5" w14:textId="658D9E27" w:rsidR="00EB3E23" w:rsidRDefault="00EB3E23" w:rsidP="00EB3E23">
                              <w:pPr>
                                <w:spacing w:after="0" w:line="240" w:lineRule="auto"/>
                              </w:pPr>
                              <w:r>
                                <w:t>Documentation</w:t>
                              </w:r>
                            </w:p>
                          </w:txbxContent>
                        </v:textbox>
                      </v:shape>
                      <v:shape id="Text Box 27" o:spid="_x0000_s1046" type="#_x0000_t202" style="position:absolute;left:20320;top:1862;width:660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" fillcolor="#f7f5e6 [3204]" stroked="f" strokeweight=".5pt">
                        <v:textbox>
                          <w:txbxContent>
                            <w:p w14:paraId="54E0C8F5" w14:textId="482F7613" w:rsidR="00443502" w:rsidRDefault="00EB3E23" w:rsidP="00443502">
                              <w:pPr>
                                <w:spacing w:after="0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TextBox 24" o:spid="_x0000_s1047" type="#_x0000_t202" style="position:absolute;top:2641;width:14803;height:25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" filled="f" stroked="f">
                        <v:textbox inset="0,0,0,0">
                          <w:txbxContent>
                            <w:sdt>
                              <w:sdtPr>
                                <w:id w:val="1719925773"/>
                                <w:placeholder>
                                  <w:docPart w:val="590C2BF035D84C7790E5AB1A4FC0256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 w14:paraId="2682D5DA" w14:textId="77777777" w:rsidR="00443502" w:rsidRPr="00443502" w:rsidRDefault="00443502" w:rsidP="00443502">
                                  <w:pPr>
                                    <w:pStyle w:val="NoSpacing"/>
                                  </w:pPr>
                                  <w:r w:rsidRPr="00443502">
                                    <w:t>Patient</w:t>
                                  </w:r>
                                  <w:r w:rsidR="00010736">
                                    <w:t>’</w:t>
                                  </w:r>
                                  <w:r w:rsidRPr="00443502">
                                    <w:t>s Name</w:t>
                                  </w:r>
                                </w:p>
                              </w:sdtContent>
                            </w:sdt>
                          </w:txbxContent>
                        </v:textbox>
                      </v:shape>
                      <v:shape id="TextBox 25" o:spid="_x0000_s1048" type="#_x0000_t202" style="position:absolute;left:20235;width:4318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      <v:textbox inset="0,0,0,0">
                          <w:txbxContent>
                            <w:p w14:paraId="77B7E253" w14:textId="77777777" w:rsidR="00443502" w:rsidRPr="00443502" w:rsidRDefault="00000000" w:rsidP="00443502">
                              <w:pPr>
                                <w:pStyle w:val="NoSpacing"/>
                              </w:pPr>
                              <w:sdt>
                                <w:sdtPr>
                                  <w:id w:val="-344411141"/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r w:rsidR="00443502" w:rsidRPr="00443502">
                                    <w:t>Page</w:t>
                                  </w:r>
                                </w:sdtContent>
                              </w:sdt>
                              <w:r w:rsidR="00443502" w:rsidRPr="00443502">
                                <w:t>#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FED77A4" w14:textId="77777777" w:rsidR="00443502" w:rsidRPr="00214FE1" w:rsidRDefault="00443502" w:rsidP="00443502">
      <w:pPr>
        <w:spacing w:after="0"/>
        <w:rPr>
          <w:sz w:val="2"/>
          <w:szCs w:val="2"/>
        </w:rPr>
      </w:pPr>
    </w:p>
    <w:tbl>
      <w:tblPr>
        <w:tblW w:w="5524" w:type="pct"/>
        <w:jc w:val="center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0"/>
        <w:gridCol w:w="767"/>
        <w:gridCol w:w="2631"/>
        <w:gridCol w:w="1276"/>
        <w:gridCol w:w="1417"/>
        <w:gridCol w:w="1563"/>
        <w:gridCol w:w="1133"/>
        <w:gridCol w:w="1133"/>
      </w:tblGrid>
      <w:tr w:rsidR="00EB3E23" w:rsidRPr="00214FE1" w14:paraId="18B8FDEC" w14:textId="6D660531" w:rsidTr="00381C87">
        <w:trPr>
          <w:trHeight w:val="271"/>
          <w:jc w:val="center"/>
        </w:trPr>
        <w:tc>
          <w:tcPr>
            <w:tcW w:w="1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97D" w:themeFill="text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3CF62" w14:textId="15EC225D" w:rsidR="00EB3E23" w:rsidRPr="00214FE1" w:rsidRDefault="00EB3E23" w:rsidP="00EB3E23">
            <w:pPr>
              <w:spacing w:after="0" w:line="240" w:lineRule="auto"/>
              <w:rPr>
                <w:rFonts w:ascii="Franklin Gothic Book" w:eastAsia="Times New Roman" w:hAnsi="Franklin Gothic Book" w:cs="Arial"/>
                <w:b/>
                <w:noProof/>
              </w:rPr>
            </w:pPr>
            <w:r>
              <w:rPr>
                <w:rStyle w:val="Heading1Char"/>
              </w:rPr>
              <w:t xml:space="preserve">Models </w:t>
            </w:r>
          </w:p>
        </w:tc>
        <w:tc>
          <w:tcPr>
            <w:tcW w:w="7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2658F" w:themeFill="accent3"/>
            <w:vAlign w:val="center"/>
          </w:tcPr>
          <w:p w14:paraId="07079F5F" w14:textId="3C7D3501" w:rsidR="00EB3E23" w:rsidRPr="00214FE1" w:rsidRDefault="00EB3E23" w:rsidP="00EB3E23">
            <w:pPr>
              <w:pStyle w:val="Heading1"/>
              <w:jc w:val="center"/>
              <w:rPr>
                <w:rFonts w:ascii="Franklin Gothic Book" w:eastAsia="Times New Roman" w:hAnsi="Franklin Gothic Book" w:cs="Arial"/>
                <w:noProof/>
              </w:rPr>
            </w:pPr>
            <w:r>
              <w:rPr>
                <w:rFonts w:ascii="Franklin Gothic Book" w:eastAsia="Times New Roman" w:hAnsi="Franklin Gothic Book" w:cs="Arial"/>
                <w:noProof/>
              </w:rPr>
              <w:t xml:space="preserve">Crad </w:t>
            </w:r>
          </w:p>
        </w:tc>
        <w:sdt>
          <w:sdtPr>
            <w:rPr>
              <w:rFonts w:ascii="Franklin Gothic Book" w:eastAsia="Times New Roman" w:hAnsi="Franklin Gothic Book" w:cs="Arial"/>
              <w:noProof/>
            </w:rPr>
            <w:id w:val="-2064088884"/>
            <w:placeholder>
              <w:docPart w:val="60DA8090A423457698E4A9825EEA5B5A"/>
            </w:placeholder>
            <w:temporary/>
            <w:showingPlcHdr/>
            <w15:appearance w15:val="hidden"/>
          </w:sdtPr>
          <w:sdtContent>
            <w:tc>
              <w:tcPr>
                <w:tcW w:w="2631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52658F" w:themeFill="accent3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  <w:hideMark/>
              </w:tcPr>
              <w:p w14:paraId="4A79BEE7" w14:textId="77777777" w:rsidR="00EB3E23" w:rsidRPr="00214FE1" w:rsidRDefault="00EB3E23" w:rsidP="00EB3E23">
                <w:pPr>
                  <w:pStyle w:val="Heading1"/>
                  <w:jc w:val="center"/>
                  <w:rPr>
                    <w:rFonts w:ascii="Franklin Gothic Book" w:eastAsia="Times New Roman" w:hAnsi="Franklin Gothic Book" w:cs="Arial"/>
                    <w:noProof/>
                  </w:rPr>
                </w:pPr>
                <w:r w:rsidRPr="00214FE1">
                  <w:t>Description</w:t>
                </w:r>
              </w:p>
            </w:tc>
          </w:sdtContent>
        </w:sdt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95959" w:themeFill="accent5" w:themeFillTint="A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9D7105" w14:textId="025EF415" w:rsidR="00EB3E23" w:rsidRPr="00214FE1" w:rsidRDefault="00EB3E23" w:rsidP="00EB3E23">
            <w:pPr>
              <w:pStyle w:val="Heading1"/>
              <w:jc w:val="center"/>
            </w:pPr>
            <w:r>
              <w:t>ROOT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95959" w:themeFill="accent5" w:themeFillTint="A6"/>
            <w:vAlign w:val="center"/>
          </w:tcPr>
          <w:p w14:paraId="2205A323" w14:textId="4F46C920" w:rsidR="00EB3E23" w:rsidRPr="00214FE1" w:rsidRDefault="00EB3E23" w:rsidP="00EB3E23">
            <w:pPr>
              <w:pStyle w:val="Heading1"/>
              <w:jc w:val="center"/>
            </w:pPr>
            <w:r>
              <w:t>ADMIN</w:t>
            </w:r>
          </w:p>
        </w:tc>
        <w:tc>
          <w:tcPr>
            <w:tcW w:w="15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95959" w:themeFill="accent5" w:themeFillTint="A6"/>
            <w:vAlign w:val="center"/>
          </w:tcPr>
          <w:p w14:paraId="4D5032C8" w14:textId="4A007631" w:rsidR="00EB3E23" w:rsidRPr="00214FE1" w:rsidRDefault="00EB3E23" w:rsidP="00EB3E23">
            <w:pPr>
              <w:pStyle w:val="Heading1"/>
              <w:jc w:val="center"/>
            </w:pPr>
            <w:r>
              <w:t>Employee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95959" w:themeFill="accent5" w:themeFillTint="A6"/>
            <w:vAlign w:val="center"/>
          </w:tcPr>
          <w:p w14:paraId="3922719B" w14:textId="4E097C7C" w:rsidR="00EB3E23" w:rsidRDefault="00EB3E23" w:rsidP="00EB3E23">
            <w:pPr>
              <w:pStyle w:val="Heading1"/>
              <w:jc w:val="center"/>
            </w:pPr>
            <w:r>
              <w:t>Super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95959" w:themeFill="accent5" w:themeFillTint="A6"/>
            <w:vAlign w:val="center"/>
          </w:tcPr>
          <w:p w14:paraId="7DE22481" w14:textId="16849DA2" w:rsidR="00EB3E23" w:rsidRDefault="00EB3E23" w:rsidP="00EB3E23">
            <w:pPr>
              <w:pStyle w:val="Heading1"/>
              <w:jc w:val="center"/>
            </w:pPr>
            <w:r>
              <w:t>User</w:t>
            </w:r>
          </w:p>
        </w:tc>
      </w:tr>
      <w:tr w:rsidR="00EB3E23" w:rsidRPr="00214FE1" w14:paraId="1FB4CA3C" w14:textId="679F64DE" w:rsidTr="00381C87">
        <w:trPr>
          <w:trHeight w:val="284"/>
          <w:jc w:val="center"/>
        </w:trPr>
        <w:tc>
          <w:tcPr>
            <w:tcW w:w="1990" w:type="dxa"/>
            <w:tcBorders>
              <w:top w:val="single" w:sz="8" w:space="0" w:color="FFFFF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2035B" w14:textId="467DF1B6" w:rsidR="00EB3E23" w:rsidRPr="00AE4C78" w:rsidRDefault="00EB3E23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Aria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Franklin Gothic Book" w:eastAsia="Times New Roman" w:hAnsi="Franklin Gothic Book" w:cs="Arial"/>
                <w:b/>
                <w:bCs/>
                <w:noProof/>
                <w:sz w:val="32"/>
                <w:szCs w:val="32"/>
              </w:rPr>
              <w:t>Pack</w:t>
            </w:r>
            <w:r w:rsidR="007C7820">
              <w:rPr>
                <w:rFonts w:ascii="Franklin Gothic Book" w:eastAsia="Times New Roman" w:hAnsi="Franklin Gothic Book" w:cs="Arial"/>
                <w:b/>
                <w:bCs/>
                <w:noProof/>
                <w:sz w:val="32"/>
                <w:szCs w:val="32"/>
              </w:rPr>
              <w:t>ag</w:t>
            </w:r>
            <w:r w:rsidRPr="00AE4C78">
              <w:rPr>
                <w:rFonts w:ascii="Franklin Gothic Book" w:eastAsia="Times New Roman" w:hAnsi="Franklin Gothic Book" w:cs="Arial"/>
                <w:b/>
                <w:bCs/>
                <w:noProof/>
                <w:sz w:val="32"/>
                <w:szCs w:val="32"/>
              </w:rPr>
              <w:t>es</w:t>
            </w:r>
          </w:p>
        </w:tc>
        <w:tc>
          <w:tcPr>
            <w:tcW w:w="767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5E776B82" w14:textId="6EF2808E" w:rsidR="00EB3E23" w:rsidRPr="00214FE1" w:rsidRDefault="00EB3E23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</w:tc>
        <w:tc>
          <w:tcPr>
            <w:tcW w:w="2631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455EF" w14:textId="77777777" w:rsidR="00EB3E23" w:rsidRPr="00214FE1" w:rsidRDefault="00EB3E23" w:rsidP="00EB3E23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18764" w14:textId="299C3FF5" w:rsidR="00EB3E23" w:rsidRPr="00EB3E23" w:rsidRDefault="00AE4C78" w:rsidP="00EB3E2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56F3F1CD" w14:textId="472DFA81" w:rsidR="00EB3E23" w:rsidRPr="00214FE1" w:rsidRDefault="00EB3E23" w:rsidP="00EB3E23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32"/>
                <w:szCs w:val="32"/>
              </w:rPr>
              <w:t xml:space="preserve">       </w:t>
            </w:r>
            <w:r w:rsidR="00AE4C78"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563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79023A8" w14:textId="2839352A" w:rsidR="00EB3E23" w:rsidRPr="00AE4C78" w:rsidRDefault="00EB3E23" w:rsidP="00EB3E23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922118C" w14:textId="2303ECA0" w:rsidR="00EB3E23" w:rsidRPr="00AE4C78" w:rsidRDefault="00AE4C78" w:rsidP="00AE4C78">
            <w:pPr>
              <w:spacing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Franklin Gothic Book" w:eastAsia="Times New Roman" w:hAnsi="Franklin Gothic Book" w:cs="Times New Roman"/>
                <w:b/>
                <w:bCs/>
                <w:noProof/>
                <w:sz w:val="32"/>
                <w:szCs w:val="32"/>
              </w:rPr>
              <w:t xml:space="preserve"> </w:t>
            </w: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8ED8A2A" w14:textId="59577E66" w:rsidR="00EB3E23" w:rsidRPr="00214FE1" w:rsidRDefault="00AE4C78" w:rsidP="00EB3E2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7C7820" w:rsidRPr="00214FE1" w14:paraId="4F37B4C0" w14:textId="7BDA4E36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BF3058" w14:textId="214EF83D" w:rsidR="007C7820" w:rsidRPr="00214FE1" w:rsidRDefault="007C7820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Franklin Gothic Book" w:eastAsia="Times New Roman" w:hAnsi="Franklin Gothic Book" w:cs="Arial"/>
                <w:b/>
                <w:bCs/>
                <w:noProof/>
                <w:sz w:val="32"/>
                <w:szCs w:val="32"/>
              </w:rPr>
              <w:t>Pack</w:t>
            </w:r>
            <w:r>
              <w:rPr>
                <w:rFonts w:ascii="Franklin Gothic Book" w:eastAsia="Times New Roman" w:hAnsi="Franklin Gothic Book" w:cs="Arial"/>
                <w:b/>
                <w:bCs/>
                <w:noProof/>
                <w:sz w:val="32"/>
                <w:szCs w:val="32"/>
              </w:rPr>
              <w:t>ag</w:t>
            </w:r>
            <w:r w:rsidRPr="00AE4C78">
              <w:rPr>
                <w:rFonts w:ascii="Franklin Gothic Book" w:eastAsia="Times New Roman" w:hAnsi="Franklin Gothic Book" w:cs="Arial"/>
                <w:b/>
                <w:bCs/>
                <w:noProof/>
                <w:sz w:val="32"/>
                <w:szCs w:val="32"/>
              </w:rPr>
              <w:t>es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2AE83EC" w14:textId="644F69E9" w:rsidR="007C7820" w:rsidRPr="00214FE1" w:rsidRDefault="007C7820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7DA90" w14:textId="77777777" w:rsidR="007C7820" w:rsidRPr="00214FE1" w:rsidRDefault="007C7820" w:rsidP="007C7820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89A63" w14:textId="74E29B2D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Franklin Gothic Book" w:eastAsia="Times New Roman" w:hAnsi="Franklin Gothic Book" w:cs="Times New Roman"/>
                <w:b/>
                <w:bCs/>
                <w:noProof/>
                <w:sz w:val="32"/>
                <w:szCs w:val="32"/>
              </w:rPr>
              <w:t xml:space="preserve"> </w:t>
            </w: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262773CD" w14:textId="09D84176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Franklin Gothic Book" w:eastAsia="Times New Roman" w:hAnsi="Franklin Gothic Book" w:cs="Times New Roman"/>
                <w:b/>
                <w:bCs/>
                <w:noProof/>
                <w:sz w:val="32"/>
                <w:szCs w:val="32"/>
              </w:rPr>
              <w:t xml:space="preserve"> </w:t>
            </w: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52923CEA" w14:textId="620FCAF8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5E32F651" w14:textId="5381FDD5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Franklin Gothic Book" w:eastAsia="Times New Roman" w:hAnsi="Franklin Gothic Book" w:cs="Times New Roman"/>
                <w:b/>
                <w:bCs/>
                <w:noProof/>
                <w:sz w:val="32"/>
                <w:szCs w:val="32"/>
              </w:rPr>
              <w:t xml:space="preserve"> </w:t>
            </w: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00F76F79" w14:textId="7D814C0C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Franklin Gothic Book" w:eastAsia="Times New Roman" w:hAnsi="Franklin Gothic Book" w:cs="Times New Roman"/>
                <w:b/>
                <w:bCs/>
                <w:noProof/>
                <w:sz w:val="32"/>
                <w:szCs w:val="32"/>
              </w:rPr>
              <w:t xml:space="preserve"> </w:t>
            </w: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</w:tr>
      <w:tr w:rsidR="007C7820" w:rsidRPr="00214FE1" w14:paraId="70FEA43F" w14:textId="2F7C2031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1DF820" w14:textId="7C6E2DEB" w:rsidR="007C7820" w:rsidRPr="00214FE1" w:rsidRDefault="007C7820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Franklin Gothic Book" w:eastAsia="Times New Roman" w:hAnsi="Franklin Gothic Book" w:cs="Arial"/>
                <w:b/>
                <w:bCs/>
                <w:noProof/>
                <w:sz w:val="32"/>
                <w:szCs w:val="32"/>
              </w:rPr>
              <w:t>Pack</w:t>
            </w:r>
            <w:r>
              <w:rPr>
                <w:rFonts w:ascii="Franklin Gothic Book" w:eastAsia="Times New Roman" w:hAnsi="Franklin Gothic Book" w:cs="Arial"/>
                <w:b/>
                <w:bCs/>
                <w:noProof/>
                <w:sz w:val="32"/>
                <w:szCs w:val="32"/>
              </w:rPr>
              <w:t>ag</w:t>
            </w:r>
            <w:r w:rsidRPr="00AE4C78">
              <w:rPr>
                <w:rFonts w:ascii="Franklin Gothic Book" w:eastAsia="Times New Roman" w:hAnsi="Franklin Gothic Book" w:cs="Arial"/>
                <w:b/>
                <w:bCs/>
                <w:noProof/>
                <w:sz w:val="32"/>
                <w:szCs w:val="32"/>
              </w:rPr>
              <w:t>es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3C4BD50" w14:textId="227F4B31" w:rsidR="007C7820" w:rsidRPr="007C7820" w:rsidRDefault="007C7820" w:rsidP="002C1D13">
            <w:pPr>
              <w:spacing w:after="0" w:line="240" w:lineRule="auto"/>
              <w:jc w:val="center"/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F9029" w14:textId="77777777" w:rsidR="007C7820" w:rsidRPr="00214FE1" w:rsidRDefault="007C7820" w:rsidP="007C7820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A5687" w14:textId="089DBC73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13864699" w14:textId="26533303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214F0EFC" w14:textId="2A69A67C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4B6DADF0" w14:textId="1DD19BF7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47EBCA39" w14:textId="163486DA" w:rsidR="007C7820" w:rsidRPr="007C7820" w:rsidRDefault="007C7820" w:rsidP="007C7820">
            <w:pPr>
              <w:spacing w:after="0" w:line="240" w:lineRule="auto"/>
              <w:jc w:val="center"/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7C7820" w:rsidRPr="00214FE1" w14:paraId="6D7FAA35" w14:textId="3BB9CA8E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F008C2" w14:textId="57ECAAD6" w:rsidR="007C7820" w:rsidRPr="007C7820" w:rsidRDefault="007C7820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8"/>
                <w:szCs w:val="28"/>
              </w:rPr>
            </w:pPr>
            <w:r w:rsidRPr="007C7820">
              <w:rPr>
                <w:rFonts w:eastAsiaTheme="minorEastAsia"/>
                <w:b/>
                <w:bCs/>
                <w:sz w:val="28"/>
                <w:szCs w:val="28"/>
              </w:rPr>
              <w:t>Subscription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5A8CEEB0" w14:textId="32472FB4" w:rsidR="007C7820" w:rsidRPr="00214FE1" w:rsidRDefault="007C7820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DCBA6" w14:textId="269C5892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Buy </w:t>
            </w:r>
            <w:r w:rsidRPr="007C7820">
              <w:rPr>
                <w:rFonts w:ascii="Franklin Gothic Book" w:eastAsia="Times New Roman" w:hAnsi="Franklin Gothic Book" w:cs="Arial"/>
                <w:noProof/>
                <w:sz w:val="24"/>
                <w:szCs w:val="24"/>
              </w:rPr>
              <w:t>Package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A86DC" w14:textId="735D4198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2C45A98" w14:textId="30495323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21D46DA9" w14:textId="14175E46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02D5FB7E" w14:textId="75D67D31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619C83A6" w14:textId="5F9753F5" w:rsidR="007C7820" w:rsidRPr="00214FE1" w:rsidRDefault="007C7820" w:rsidP="007C7820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</w:tr>
      <w:tr w:rsidR="007C7820" w:rsidRPr="00214FE1" w14:paraId="54B15316" w14:textId="4C735DE2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B1ADD6" w14:textId="7E06C1C2" w:rsidR="007C7820" w:rsidRPr="00214FE1" w:rsidRDefault="007C7820" w:rsidP="008F124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Companies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0BF83FC" w14:textId="77777777" w:rsidR="007C7820" w:rsidRDefault="007C7820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4DCE7404" w14:textId="77777777" w:rsidR="007B76B4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1C66CAE1" w14:textId="796A313F" w:rsidR="007B76B4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1CEF0" w14:textId="09B52F2B" w:rsidR="007C7820" w:rsidRPr="007B76B4" w:rsidRDefault="007B76B4" w:rsidP="007B76B4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</w:pPr>
            <w:r w:rsidRPr="007B76B4"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>Only</w:t>
            </w:r>
            <w:r w:rsidR="007C7820" w:rsidRPr="007B76B4"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 xml:space="preserve"> </w:t>
            </w:r>
            <w:r w:rsidR="007C7820" w:rsidRPr="002C1D13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owner</w:t>
            </w:r>
            <w:r w:rsidR="007C7820" w:rsidRPr="007B76B4"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 xml:space="preserve"> can add </w:t>
            </w:r>
            <w:r w:rsidR="00C320C8"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 xml:space="preserve">or update or delete </w:t>
            </w:r>
            <w:r w:rsidR="007C7820" w:rsidRPr="00C320C8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company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ECA5AE" w14:textId="6FFDDE23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59CCB8B" w14:textId="03F3DB31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B396A57" w14:textId="1121B486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C01FF54" w14:textId="4DAA339A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0E57422" w14:textId="6E24E878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7C7820" w:rsidRPr="00214FE1" w14:paraId="2FCB2F99" w14:textId="7DA4E555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CD57C6" w14:textId="29FAC417" w:rsidR="007C7820" w:rsidRPr="00214FE1" w:rsidRDefault="007B76B4" w:rsidP="008F124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Companies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2DAD062C" w14:textId="74535A3F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EBE80" w14:textId="77777777" w:rsidR="007B76B4" w:rsidRPr="007B76B4" w:rsidRDefault="007B76B4" w:rsidP="007B76B4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7B76B4"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 w:rsidRPr="007B76B4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 w:rsidRPr="007B76B4">
              <w:rPr>
                <w:rFonts w:ascii="Franklin Gothic Book" w:eastAsia="Times New Roman" w:hAnsi="Franklin Gothic Book" w:cs="Times New Roman"/>
                <w:noProof/>
              </w:rPr>
              <w:t xml:space="preserve"> or </w:t>
            </w:r>
            <w:r w:rsidRPr="007B76B4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admin</w:t>
            </w:r>
            <w:r w:rsidRPr="007B76B4">
              <w:rPr>
                <w:rFonts w:ascii="Franklin Gothic Book" w:eastAsia="Times New Roman" w:hAnsi="Franklin Gothic Book" w:cs="Times New Roman"/>
                <w:noProof/>
              </w:rPr>
              <w:t xml:space="preserve"> assigned to a company can get details this company, </w:t>
            </w:r>
          </w:p>
          <w:p w14:paraId="61D28526" w14:textId="6B5F0145" w:rsidR="007B76B4" w:rsidRPr="00214FE1" w:rsidRDefault="007B76B4" w:rsidP="007B76B4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7B76B4"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 w:rsidRPr="007B76B4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owner</w:t>
            </w:r>
            <w:r w:rsidRPr="007B76B4">
              <w:rPr>
                <w:rFonts w:ascii="Franklin Gothic Book" w:eastAsia="Times New Roman" w:hAnsi="Franklin Gothic Book" w:cs="Times New Roman"/>
                <w:noProof/>
              </w:rPr>
              <w:t xml:space="preserve"> only can get has all </w:t>
            </w:r>
            <w:r w:rsidRPr="00EC2A6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companies</w:t>
            </w:r>
            <w:r w:rsidR="00EC2A6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.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AE15D" w14:textId="79589DBC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7B48F78" w14:textId="2FEC7CB5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4F0AA89" w14:textId="401E414B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CFB3335" w14:textId="05B69EA7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9FEFBCC" w14:textId="00E8515A" w:rsidR="007C7820" w:rsidRPr="00214FE1" w:rsidRDefault="007B76B4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7C7820" w:rsidRPr="00214FE1" w14:paraId="296350E7" w14:textId="060E812D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EDD4A7" w14:textId="53FED54C" w:rsidR="007C7820" w:rsidRPr="00214FE1" w:rsidRDefault="002C1D13" w:rsidP="008F124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Branches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DC4BAC5" w14:textId="77777777" w:rsidR="002C1D13" w:rsidRDefault="002C1D13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3DC42EE9" w14:textId="77777777" w:rsidR="002C1D13" w:rsidRDefault="002C1D13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5F03DCDD" w14:textId="59EB8422" w:rsidR="002C1D13" w:rsidRPr="00214FE1" w:rsidRDefault="002C1D13" w:rsidP="002C1D13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CEE17" w14:textId="7A7A0AF5" w:rsidR="007C7820" w:rsidRPr="00214FE1" w:rsidRDefault="002C1D13" w:rsidP="002C1D1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7B76B4"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 xml:space="preserve">Only </w:t>
            </w:r>
            <w:r w:rsidRPr="002C1D13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owner</w:t>
            </w:r>
            <w:r w:rsidRPr="007B76B4"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 xml:space="preserve"> can add</w:t>
            </w:r>
            <w:r w:rsidR="00C320C8"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 xml:space="preserve"> or delete or update</w:t>
            </w:r>
            <w:r w:rsidRPr="007B76B4"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 xml:space="preserve"> </w:t>
            </w:r>
            <w:r w:rsidR="00C320C8" w:rsidRPr="00C320C8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branch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86C018" w14:textId="7DD69854" w:rsidR="007C7820" w:rsidRPr="00346343" w:rsidRDefault="00346343" w:rsidP="00EC2A6F">
            <w:pPr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A844D75" w14:textId="526DE1FF" w:rsidR="007C7820" w:rsidRPr="00214FE1" w:rsidRDefault="00EC2A6F" w:rsidP="00EC2A6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09C5B32" w14:textId="4A0B3DF7" w:rsidR="007C7820" w:rsidRPr="00214FE1" w:rsidRDefault="00EC2A6F" w:rsidP="00EC2A6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0CC4D65" w14:textId="4258B402" w:rsidR="007C7820" w:rsidRPr="00214FE1" w:rsidRDefault="00EC2A6F" w:rsidP="00EC2A6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57E5A6F" w14:textId="187A9305" w:rsidR="007C7820" w:rsidRPr="00214FE1" w:rsidRDefault="00EC2A6F" w:rsidP="00EC2A6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EC2A6F" w:rsidRPr="00214FE1" w14:paraId="1650AB2D" w14:textId="0B605248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23692F" w14:textId="1075146F" w:rsidR="00EC2A6F" w:rsidRPr="00214FE1" w:rsidRDefault="00EC2A6F" w:rsidP="008F124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Branches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38723EB" w14:textId="376AA77D" w:rsidR="00EC2A6F" w:rsidRPr="00214FE1" w:rsidRDefault="00EC2A6F" w:rsidP="00EC2A6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417F43" w14:textId="28AA2ABB" w:rsidR="00EC2A6F" w:rsidRPr="00EC2A6F" w:rsidRDefault="00EC2A6F" w:rsidP="00C320C8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 w:rsidRPr="00EC2A6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or </w:t>
            </w:r>
            <w:r w:rsidRPr="00EC2A6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admin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assigned to a company can get details this company and get all </w:t>
            </w:r>
            <w:r w:rsidRPr="00EC2A6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branches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in this company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,</w:t>
            </w:r>
          </w:p>
          <w:p w14:paraId="72799ACD" w14:textId="23360B5F" w:rsidR="00EC2A6F" w:rsidRPr="00214FE1" w:rsidRDefault="00EC2A6F" w:rsidP="00C320C8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 w:rsidRPr="00EC2A6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owner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only can toggle between has companies and get all </w:t>
            </w:r>
            <w:r w:rsidRPr="00EC2A6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branches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in company selected</w:t>
            </w:r>
            <w:r>
              <w:rPr>
                <w:rFonts w:ascii="Franklin Gothic Book" w:eastAsia="Times New Roman" w:hAnsi="Franklin Gothic Book" w:cs="Times New Roman"/>
                <w:noProof/>
              </w:rPr>
              <w:t>.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349FA9" w14:textId="02EBA0B7" w:rsidR="00EC2A6F" w:rsidRPr="00EC2A6F" w:rsidRDefault="00EC2A6F" w:rsidP="00EC2A6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3DDF389" w14:textId="238A10B4" w:rsidR="00EC2A6F" w:rsidRPr="00214FE1" w:rsidRDefault="00EC2A6F" w:rsidP="00EC2A6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4D479C7" w14:textId="1B62BDC1" w:rsidR="00EC2A6F" w:rsidRPr="00214FE1" w:rsidRDefault="00EC2A6F" w:rsidP="00EC2A6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E4C7543" w14:textId="1324956A" w:rsidR="00EC2A6F" w:rsidRPr="00214FE1" w:rsidRDefault="00EC2A6F" w:rsidP="00EC2A6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94154AC" w14:textId="1D66001B" w:rsidR="00EC2A6F" w:rsidRPr="00214FE1" w:rsidRDefault="00EC2A6F" w:rsidP="00EC2A6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3E03AB" w:rsidRPr="00214FE1" w14:paraId="5BDC773F" w14:textId="2A5A0D06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C395C5" w14:textId="51E46D73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Departments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E370D71" w14:textId="77777777" w:rsidR="003E03AB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19099522" w14:textId="77777777" w:rsidR="003E03AB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7D5577C9" w14:textId="684C2EDE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15653" w14:textId="3D21713B" w:rsidR="003E03AB" w:rsidRPr="00214FE1" w:rsidRDefault="003E03AB" w:rsidP="003E03A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7B76B4"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 xml:space="preserve">Only </w:t>
            </w:r>
            <w:r w:rsidRPr="002C1D13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owner</w:t>
            </w:r>
            <w:r w:rsidRPr="007B76B4"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 xml:space="preserve"> can add </w:t>
            </w:r>
            <w:r>
              <w:rPr>
                <w:rFonts w:ascii="Franklin Gothic Book" w:eastAsia="Times New Roman" w:hAnsi="Franklin Gothic Book" w:cs="Times New Roman"/>
                <w:noProof/>
                <w:sz w:val="24"/>
                <w:szCs w:val="24"/>
              </w:rPr>
              <w:t xml:space="preserve">or update or delete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department.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B9952E" w14:textId="6B5ECF58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F9CD62F" w14:textId="33FBA0D9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ED1A60F" w14:textId="4D8F00A5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AA36110" w14:textId="440D28C9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BB25E0B" w14:textId="390CFEA7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3E03AB" w:rsidRPr="00214FE1" w14:paraId="5D3BAD60" w14:textId="64CEB50B" w:rsidTr="00733CC6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D79802" w14:textId="79669738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Departments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0EF62AF" w14:textId="490CCFAB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BA3AC2" w14:textId="790FB6E8" w:rsidR="003E03AB" w:rsidRDefault="003E03AB" w:rsidP="003E03A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 w:rsidRPr="00EC2A6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 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assigned</w:t>
            </w:r>
          </w:p>
          <w:p w14:paraId="6AE8ED6C" w14:textId="105A1276" w:rsidR="003E03AB" w:rsidRDefault="003E03AB" w:rsidP="003E03A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To </w:t>
            </w:r>
            <w:r w:rsidRPr="003E03AB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branch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can get details this bracnh and get all the </w:t>
            </w:r>
            <w:r w:rsidRPr="003E03AB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departments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in this branch and only can see just has </w:t>
            </w:r>
            <w:r w:rsidRPr="003E03AB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department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details,</w:t>
            </w:r>
          </w:p>
          <w:p w14:paraId="6B2EA34E" w14:textId="6088CEA0" w:rsidR="003E03AB" w:rsidRDefault="003E03AB" w:rsidP="003E03AB">
            <w:pPr>
              <w:spacing w:after="0" w:line="240" w:lineRule="auto"/>
              <w:rPr>
                <w:rFonts w:ascii="Franklin Gothic Book" w:eastAsia="Times New Roman" w:hAnsi="Franklin Gothic Book" w:cs="Times New Roman"/>
                <w:b/>
                <w:bCs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lastRenderedPageBreak/>
              <w:t xml:space="preserve">Any 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 w:rsidRPr="00EC2A6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admin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assigned to a </w:t>
            </w:r>
            <w:r w:rsidRPr="003E03AB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company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can get details this </w:t>
            </w:r>
            <w:r w:rsidRPr="003E03AB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company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and get all </w:t>
            </w:r>
          </w:p>
          <w:p w14:paraId="2AA9CB3D" w14:textId="451DAF8B" w:rsidR="003E03AB" w:rsidRPr="00214FE1" w:rsidRDefault="003E03AB" w:rsidP="003E03A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EC2A6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branches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in company selected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nad also can get all </w:t>
            </w:r>
            <w:r w:rsidRPr="003E03AB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department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details in the selcted branch.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E699C8" w14:textId="74D7C94E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lastRenderedPageBreak/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FA67774" w14:textId="58E8B2DB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0418943" w14:textId="316D5692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A586B10" w14:textId="5017BD66" w:rsidR="003E03AB" w:rsidRPr="00214FE1" w:rsidRDefault="003E03AB" w:rsidP="003E03A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9045A29" w14:textId="3E7A8F5F" w:rsidR="003E03AB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DB2F78" w:rsidRPr="00214FE1" w14:paraId="497813F3" w14:textId="6703B7B3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771424" w14:textId="4402712D" w:rsidR="00DB2F78" w:rsidRPr="00214FE1" w:rsidRDefault="00DB2F78" w:rsidP="00DB2F7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Shifts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671A61D2" w14:textId="6CEB7290" w:rsidR="00DB2F78" w:rsidRDefault="00DB2F78" w:rsidP="00DB2F7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544C81DE" w14:textId="5AD3081F" w:rsidR="00DB2F78" w:rsidRPr="00214FE1" w:rsidRDefault="00DB2F78" w:rsidP="00DB2F7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DELTE</w:t>
            </w:r>
            <w:r>
              <w:rPr>
                <w:rFonts w:ascii="Franklin Gothic Book" w:eastAsia="Times New Roman" w:hAnsi="Franklin Gothic Book" w:cs="Times New Roman"/>
                <w:noProof/>
              </w:rPr>
              <w:br/>
              <w:t>PUT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F04DB" w14:textId="7B9CAE18" w:rsidR="00DB2F78" w:rsidRPr="00214FE1" w:rsidRDefault="00DB2F78" w:rsidP="00DB2F78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A0BEB" w14:textId="0C9D913D" w:rsidR="00DB2F78" w:rsidRPr="00214FE1" w:rsidRDefault="00DB2F78" w:rsidP="00DB2F78">
            <w:pPr>
              <w:spacing w:before="24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14:paraId="7F77FF59" w14:textId="5E58AC03" w:rsidR="00DB2F78" w:rsidRPr="00214FE1" w:rsidRDefault="00DB2F78" w:rsidP="00DB2F78">
            <w:pPr>
              <w:spacing w:before="240"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98BF663" w14:textId="3921C406" w:rsidR="00DB2F78" w:rsidRPr="00214FE1" w:rsidRDefault="00DB2F78" w:rsidP="00DB2F7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1C1D851" w14:textId="42185FD3" w:rsidR="00DB2F78" w:rsidRPr="00214FE1" w:rsidRDefault="00DB2F78" w:rsidP="00DB2F7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4AB41F2" w14:textId="339A73B6" w:rsidR="00DB2F78" w:rsidRPr="00214FE1" w:rsidRDefault="00DB2F78" w:rsidP="00DB2F7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9F66A8" w:rsidRPr="00214FE1" w14:paraId="5D114512" w14:textId="090D9452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C8797" w14:textId="77777777" w:rsidR="009F66A8" w:rsidRDefault="009F66A8" w:rsidP="009F66A8">
            <w:pPr>
              <w:spacing w:after="0" w:line="240" w:lineRule="auto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164A1E07" w14:textId="77777777" w:rsidR="009F66A8" w:rsidRDefault="009F66A8" w:rsidP="009F66A8">
            <w:pPr>
              <w:spacing w:after="0" w:line="240" w:lineRule="auto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128DCEE2" w14:textId="77777777" w:rsidR="009F66A8" w:rsidRDefault="009F66A8" w:rsidP="009F66A8">
            <w:pPr>
              <w:spacing w:after="0" w:line="240" w:lineRule="auto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1E9439C5" w14:textId="77777777" w:rsidR="009F66A8" w:rsidRDefault="009F66A8" w:rsidP="009F66A8">
            <w:pPr>
              <w:spacing w:after="0" w:line="24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1EA21EE8" w14:textId="19D1BEDF" w:rsidR="009F66A8" w:rsidRPr="00214FE1" w:rsidRDefault="009F66A8" w:rsidP="009F66A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Shifts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C8864A6" w14:textId="21E65452" w:rsidR="009F66A8" w:rsidRPr="00214FE1" w:rsidRDefault="009F66A8" w:rsidP="009F66A8">
            <w:pPr>
              <w:spacing w:before="240"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51400" w14:textId="2F56C98F" w:rsidR="009F66A8" w:rsidRDefault="009F66A8" w:rsidP="009F66A8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admin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 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assigned</w:t>
            </w:r>
          </w:p>
          <w:p w14:paraId="383ACEF0" w14:textId="7D7BE46D" w:rsidR="009F66A8" w:rsidRDefault="009F66A8" w:rsidP="009F66A8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To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company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can get 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shift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to any branch in company assigned to him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>
              <w:rPr>
                <w:rFonts w:ascii="Franklin Gothic Book" w:eastAsia="Times New Roman" w:hAnsi="Franklin Gothic Book" w:cs="Times New Roman"/>
                <w:noProof/>
              </w:rPr>
              <w:t>,</w:t>
            </w:r>
          </w:p>
          <w:p w14:paraId="36F44388" w14:textId="0BD79512" w:rsidR="009F66A8" w:rsidRDefault="009F66A8" w:rsidP="009F66A8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can only get </w:t>
            </w:r>
            <w:r w:rsidR="00733CC6" w:rsidRPr="00733CC6">
              <w:rPr>
                <w:rFonts w:ascii="Franklin Gothic Book" w:eastAsia="Times New Roman" w:hAnsi="Franklin Gothic Book" w:cs="Times New Roman"/>
                <w:noProof/>
              </w:rPr>
              <w:t xml:space="preserve">details 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the shift assigned to him, </w:t>
            </w:r>
          </w:p>
          <w:p w14:paraId="435C74EF" w14:textId="77777777" w:rsidR="009F66A8" w:rsidRDefault="009F66A8" w:rsidP="009F66A8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owner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only can 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toggle between 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shift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</w:p>
          <w:p w14:paraId="278A2141" w14:textId="350C7DD2" w:rsidR="009F66A8" w:rsidRPr="00214FE1" w:rsidRDefault="009F66A8" w:rsidP="009F66A8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In his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compines 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A7222" w14:textId="1E1434BB" w:rsidR="009F66A8" w:rsidRPr="00214FE1" w:rsidRDefault="009F66A8" w:rsidP="009F66A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C69730B" w14:textId="4DA6766A" w:rsidR="009F66A8" w:rsidRPr="00214FE1" w:rsidRDefault="009F66A8" w:rsidP="009F66A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46F4E08" w14:textId="3555F77E" w:rsidR="009F66A8" w:rsidRPr="00214FE1" w:rsidRDefault="009F66A8" w:rsidP="009F66A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0B9687A" w14:textId="481706F2" w:rsidR="009F66A8" w:rsidRPr="00214FE1" w:rsidRDefault="009F66A8" w:rsidP="009F66A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8FFB221" w14:textId="4D7B4955" w:rsidR="009F66A8" w:rsidRPr="00214FE1" w:rsidRDefault="009F66A8" w:rsidP="009F66A8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9F66A8" w:rsidRPr="00214FE1" w14:paraId="3ABA71C4" w14:textId="34617980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93BE45" w14:textId="345156D7" w:rsidR="009F66A8" w:rsidRPr="00DA33DC" w:rsidRDefault="00DA33DC" w:rsidP="00B516B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  <w:r w:rsidRPr="00DA33DC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A</w:t>
            </w:r>
            <w:r w:rsidRPr="00DA33DC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ssign</w:t>
            </w:r>
            <w:r w:rsidRPr="00DA33DC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 xml:space="preserve"> Shift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5DE430D4" w14:textId="77777777" w:rsidR="009F66A8" w:rsidRDefault="00DA33DC" w:rsidP="00B516B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6A181B5F" w14:textId="77777777" w:rsidR="00B516B3" w:rsidRDefault="00B516B3" w:rsidP="00B516B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10F74B24" w14:textId="7D1546FD" w:rsidR="00B516B3" w:rsidRPr="00214FE1" w:rsidRDefault="00B516B3" w:rsidP="00B516B3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A511B" w14:textId="4A8AE794" w:rsidR="009F66A8" w:rsidRPr="00214FE1" w:rsidRDefault="00DA33DC" w:rsidP="009F66A8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EC2A6F">
              <w:rPr>
                <w:rFonts w:ascii="Franklin Gothic Book" w:eastAsia="Times New Roman" w:hAnsi="Franklin Gothic Book" w:cs="Times New Roman"/>
                <w:noProof/>
              </w:rPr>
              <w:t>A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>ssigned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 w:rsidRPr="00B516B3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shift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to </w:t>
            </w:r>
            <w:r w:rsidRPr="00B516B3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emplyee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 w:rsidR="004F15EC">
              <w:rPr>
                <w:rFonts w:ascii="Franklin Gothic Book" w:eastAsia="Times New Roman" w:hAnsi="Franklin Gothic Book" w:cs="Times New Roman"/>
                <w:noProof/>
              </w:rPr>
              <w:t xml:space="preserve">and just </w:t>
            </w:r>
            <w:r w:rsidR="004F15EC" w:rsidRPr="004F15EC">
              <w:rPr>
                <w:rFonts w:ascii="Franklin Gothic Book" w:eastAsia="Times New Roman" w:hAnsi="Franklin Gothic Book" w:cs="Times New Roman"/>
                <w:noProof/>
              </w:rPr>
              <w:t>emplye</w:t>
            </w:r>
            <w:r w:rsidR="004F15EC" w:rsidRPr="004F15EC">
              <w:rPr>
                <w:rFonts w:ascii="Franklin Gothic Book" w:eastAsia="Times New Roman" w:hAnsi="Franklin Gothic Book" w:cs="Times New Roman"/>
                <w:noProof/>
              </w:rPr>
              <w:t>s in the company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D67F60" w14:textId="1173E65A" w:rsidR="009F66A8" w:rsidRPr="00214FE1" w:rsidRDefault="00DA33DC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7E18EC5" w14:textId="5F7ACFC6" w:rsidR="009F66A8" w:rsidRPr="00214FE1" w:rsidRDefault="00DA33DC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32EF004" w14:textId="413C0037" w:rsidR="009F66A8" w:rsidRPr="00214FE1" w:rsidRDefault="00DA33DC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DBDD01B" w14:textId="38AB141F" w:rsidR="009F66A8" w:rsidRPr="00214FE1" w:rsidRDefault="00DA33DC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A7EF15A" w14:textId="57C888AD" w:rsidR="009F66A8" w:rsidRPr="00214FE1" w:rsidRDefault="00DA33DC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A31D31" w:rsidRPr="00214FE1" w14:paraId="6F4C75A9" w14:textId="12FDD8F9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AB3B68" w14:textId="718E744C" w:rsidR="00A31D31" w:rsidRPr="00214FE1" w:rsidRDefault="00A31D31" w:rsidP="004E5C6A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5052ECEA" w14:textId="77777777" w:rsidR="00A31D31" w:rsidRDefault="00A31D31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4D12CF09" w14:textId="1857A414" w:rsidR="00A31D31" w:rsidRPr="00214FE1" w:rsidRDefault="00A31D31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DELTE</w:t>
            </w:r>
            <w:r>
              <w:rPr>
                <w:rFonts w:ascii="Franklin Gothic Book" w:eastAsia="Times New Roman" w:hAnsi="Franklin Gothic Book" w:cs="Times New Roman"/>
                <w:noProof/>
              </w:rPr>
              <w:br/>
              <w:t>PUT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D6655" w14:textId="7FDE2EA1" w:rsidR="00A31D31" w:rsidRPr="00214FE1" w:rsidRDefault="00A31D31" w:rsidP="00A31D31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To add new </w:t>
            </w:r>
            <w:r w:rsidRPr="00381C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overTime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 w:rsidR="00381C87">
              <w:rPr>
                <w:rFonts w:ascii="Franklin Gothic Book" w:eastAsia="Times New Roman" w:hAnsi="Franklin Gothic Book" w:cs="Times New Roman"/>
                <w:noProof/>
              </w:rPr>
              <w:t xml:space="preserve">in selected </w:t>
            </w:r>
            <w:r w:rsidR="00381C87" w:rsidRPr="00381C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shift</w:t>
            </w:r>
            <w:r w:rsidR="00381C87">
              <w:rPr>
                <w:rFonts w:ascii="Franklin Gothic Book" w:eastAsia="Times New Roman" w:hAnsi="Franklin Gothic Book" w:cs="Times New Roman"/>
                <w:noProof/>
              </w:rPr>
              <w:t xml:space="preserve"> and only just shifts in selected </w:t>
            </w:r>
            <w:r w:rsidR="00381C87" w:rsidRPr="00381C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branch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6BB174" w14:textId="359A6053" w:rsidR="00A31D31" w:rsidRPr="00214FE1" w:rsidRDefault="00A31D31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883A287" w14:textId="693E4F68" w:rsidR="00A31D31" w:rsidRPr="00214FE1" w:rsidRDefault="00A31D31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CFF0AC1" w14:textId="6631B589" w:rsidR="00A31D31" w:rsidRPr="00214FE1" w:rsidRDefault="00A31D31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C38D180" w14:textId="3705E52F" w:rsidR="00A31D31" w:rsidRPr="00214FE1" w:rsidRDefault="00A31D31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F7982AD" w14:textId="721EBA66" w:rsidR="00A31D31" w:rsidRPr="00214FE1" w:rsidRDefault="00A31D31" w:rsidP="00A31D3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F83E9B" w:rsidRPr="00214FE1" w14:paraId="0DE3E042" w14:textId="639705DB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4AD5A5" w14:textId="23DA7EA5" w:rsidR="00F83E9B" w:rsidRPr="00214FE1" w:rsidRDefault="00F83E9B" w:rsidP="00F83E9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Overtime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8F30185" w14:textId="7DAD6D5A" w:rsidR="00F83E9B" w:rsidRPr="00214FE1" w:rsidRDefault="00F83E9B" w:rsidP="00F83E9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49129" w14:textId="77777777" w:rsidR="00F83E9B" w:rsidRDefault="00F83E9B" w:rsidP="00F83E9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admin 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assigned</w:t>
            </w:r>
          </w:p>
          <w:p w14:paraId="5B11A9EF" w14:textId="18E0071A" w:rsidR="00F83E9B" w:rsidRDefault="00F83E9B" w:rsidP="00F83E9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To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company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can get any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overtime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to any </w:t>
            </w:r>
            <w:r w:rsidRPr="004E5C6A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shift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to any </w:t>
            </w:r>
            <w:r w:rsidRPr="004E5C6A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branch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in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 w:rsidRPr="004E5C6A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company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assigned to him ,</w:t>
            </w:r>
          </w:p>
          <w:p w14:paraId="4FB12012" w14:textId="23A4DCBA" w:rsidR="00F83E9B" w:rsidRDefault="00F83E9B" w:rsidP="00F83E9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can only get </w:t>
            </w:r>
            <w:r w:rsidR="00733CC6" w:rsidRPr="00733CC6">
              <w:rPr>
                <w:rFonts w:ascii="Franklin Gothic Book" w:eastAsia="Times New Roman" w:hAnsi="Franklin Gothic Book" w:cs="Times New Roman"/>
                <w:noProof/>
              </w:rPr>
              <w:t xml:space="preserve">details 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>
              <w:rPr>
                <w:rFonts w:ascii="Franklin Gothic Book" w:eastAsia="Times New Roman" w:hAnsi="Franklin Gothic Book" w:cs="Times New Roman"/>
                <w:noProof/>
              </w:rPr>
              <w:t>overtime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assigned to him, </w:t>
            </w:r>
          </w:p>
          <w:p w14:paraId="5928421B" w14:textId="2CA852BC" w:rsidR="00F83E9B" w:rsidRDefault="00F83E9B" w:rsidP="00F83E9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owner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only can 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toggle between 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overtime </w:t>
            </w:r>
            <w:r w:rsidRPr="004E5C6A">
              <w:rPr>
                <w:rFonts w:ascii="Franklin Gothic Book" w:eastAsia="Times New Roman" w:hAnsi="Franklin Gothic Book" w:cs="Times New Roman"/>
                <w:noProof/>
              </w:rPr>
              <w:t>to any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 shift</w:t>
            </w:r>
          </w:p>
          <w:p w14:paraId="2D8E1858" w14:textId="787CF167" w:rsidR="00F83E9B" w:rsidRPr="00214FE1" w:rsidRDefault="00F83E9B" w:rsidP="00F83E9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In his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compines 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48B751" w14:textId="4820612E" w:rsidR="00F83E9B" w:rsidRPr="00214FE1" w:rsidRDefault="00F83E9B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3AD85FA" w14:textId="1D3CEFCA" w:rsidR="00F83E9B" w:rsidRPr="00214FE1" w:rsidRDefault="00F83E9B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2F9A2B6" w14:textId="45C7D633" w:rsidR="00F83E9B" w:rsidRPr="00214FE1" w:rsidRDefault="00F83E9B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D0A47FD" w14:textId="1E7136C0" w:rsidR="00F83E9B" w:rsidRPr="00214FE1" w:rsidRDefault="00F83E9B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3C888B0" w14:textId="784E1D84" w:rsidR="00F83E9B" w:rsidRPr="00214FE1" w:rsidRDefault="00F83E9B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381C87" w:rsidRPr="00214FE1" w14:paraId="3F2F97A0" w14:textId="77777777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047A1C" w14:textId="4FC92469" w:rsidR="00381C87" w:rsidRDefault="00381C87" w:rsidP="00381C87">
            <w:pPr>
              <w:spacing w:after="0" w:line="24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DA33DC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 xml:space="preserve">Assign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overtime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0B6F376" w14:textId="77777777" w:rsidR="00381C87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55A6AA3E" w14:textId="77777777" w:rsidR="00381C87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27CD5C4A" w14:textId="75DDE516" w:rsidR="00381C87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5A4DBD" w14:textId="60C17461" w:rsidR="00381C87" w:rsidRPr="00EC2A6F" w:rsidRDefault="00381C87" w:rsidP="00381C87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EC2A6F">
              <w:rPr>
                <w:rFonts w:ascii="Franklin Gothic Book" w:eastAsia="Times New Roman" w:hAnsi="Franklin Gothic Book" w:cs="Times New Roman"/>
                <w:noProof/>
              </w:rPr>
              <w:t>Assigned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overtime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to </w:t>
            </w:r>
            <w:r w:rsidRPr="00B516B3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emplyee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and just </w:t>
            </w:r>
            <w:r w:rsidRPr="00381C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emplyes</w:t>
            </w:r>
            <w:r w:rsidRPr="004F15EC">
              <w:rPr>
                <w:rFonts w:ascii="Franklin Gothic Book" w:eastAsia="Times New Roman" w:hAnsi="Franklin Gothic Book" w:cs="Times New Roman"/>
                <w:noProof/>
              </w:rPr>
              <w:t xml:space="preserve"> in the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 w:rsidRPr="00381C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shift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6510BE" w14:textId="513A6672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34034FE" w14:textId="48790558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13DEABC" w14:textId="41645FA6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F630ECE" w14:textId="4E000E1A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63BCCE1" w14:textId="7329CBC4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381C87" w:rsidRPr="00214FE1" w14:paraId="0A87531F" w14:textId="2F309185" w:rsidTr="00381C87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F0A08" w14:textId="59EF117E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Break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65EA8634" w14:textId="77777777" w:rsidR="00381C87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13D0CEBE" w14:textId="712B6ED3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DELTE</w:t>
            </w:r>
            <w:r>
              <w:rPr>
                <w:rFonts w:ascii="Franklin Gothic Book" w:eastAsia="Times New Roman" w:hAnsi="Franklin Gothic Book" w:cs="Times New Roman"/>
                <w:noProof/>
              </w:rPr>
              <w:br/>
              <w:t>PUT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80FFC" w14:textId="22C01FE8" w:rsidR="00381C87" w:rsidRPr="00214FE1" w:rsidRDefault="00381C87" w:rsidP="00381C87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To add new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break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in selected </w:t>
            </w:r>
            <w:r w:rsidRPr="00381C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shift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and only just shifts in selected </w:t>
            </w:r>
            <w:r w:rsidRPr="00381C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branch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AA22E6" w14:textId="5D1E3238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A0977B2" w14:textId="6A79701F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841AC99" w14:textId="4FCF5709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3BE19C4" w14:textId="604AE52F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54B5D07" w14:textId="34473203" w:rsidR="00381C87" w:rsidRPr="00214FE1" w:rsidRDefault="00381C87" w:rsidP="00381C87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733CC6" w:rsidRPr="00214FE1" w14:paraId="1AB87D76" w14:textId="77777777" w:rsidTr="00C1484A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7F66C9" w14:textId="4020936C" w:rsidR="00733CC6" w:rsidRDefault="00733CC6" w:rsidP="00733CC6">
            <w:pPr>
              <w:spacing w:after="0" w:line="24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sz w:val="28"/>
                <w:szCs w:val="28"/>
              </w:rPr>
              <w:t>Break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7296FADE" w14:textId="29928DC3" w:rsidR="00733CC6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74783" w14:textId="77777777" w:rsidR="00733CC6" w:rsidRDefault="00733CC6" w:rsidP="00733CC6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admin 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 assigned</w:t>
            </w:r>
          </w:p>
          <w:p w14:paraId="3BBF3E56" w14:textId="5C8067BF" w:rsidR="00733CC6" w:rsidRDefault="00733CC6" w:rsidP="00733CC6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To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company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can get any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break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to any </w:t>
            </w:r>
            <w:r w:rsidRPr="004E5C6A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shift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to any </w:t>
            </w:r>
            <w:r w:rsidRPr="004E5C6A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branch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in </w:t>
            </w:r>
            <w:r w:rsidRPr="004E5C6A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company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assigned to him ,</w:t>
            </w:r>
          </w:p>
          <w:p w14:paraId="32C7499A" w14:textId="57D6F8F9" w:rsidR="00733CC6" w:rsidRDefault="00733CC6" w:rsidP="00733CC6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lastRenderedPageBreak/>
              <w:t xml:space="preserve">Any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can only get </w:t>
            </w:r>
            <w:r w:rsidRPr="00733CC6">
              <w:rPr>
                <w:rFonts w:ascii="Franklin Gothic Book" w:eastAsia="Times New Roman" w:hAnsi="Franklin Gothic Book" w:cs="Times New Roman"/>
                <w:noProof/>
              </w:rPr>
              <w:t xml:space="preserve">details 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 w:rsidRPr="00733CC6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break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assigned to him,</w:t>
            </w:r>
          </w:p>
          <w:p w14:paraId="225F630D" w14:textId="79DBAAFD" w:rsidR="00733CC6" w:rsidRDefault="00733CC6" w:rsidP="00733CC6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owner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only can 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 xml:space="preserve">toggle between 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any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break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 </w:t>
            </w:r>
            <w:r w:rsidRPr="004E5C6A">
              <w:rPr>
                <w:rFonts w:ascii="Franklin Gothic Book" w:eastAsia="Times New Roman" w:hAnsi="Franklin Gothic Book" w:cs="Times New Roman"/>
                <w:noProof/>
              </w:rPr>
              <w:t>to any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 shift</w:t>
            </w:r>
          </w:p>
          <w:p w14:paraId="25230C4A" w14:textId="507BCBFB" w:rsidR="00733CC6" w:rsidRDefault="00733CC6" w:rsidP="00733CC6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In his </w:t>
            </w:r>
            <w:r w:rsidRPr="00DB2F78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compines</w:t>
            </w:r>
            <w:r w:rsidR="00E646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.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9B2D40" w14:textId="7E1C4FCA" w:rsidR="00733CC6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lastRenderedPageBreak/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823DD31" w14:textId="1F2DE1E2" w:rsidR="00733CC6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2E9A50D" w14:textId="20BE6B09" w:rsidR="00733CC6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86DAE21" w14:textId="220623C7" w:rsidR="00733CC6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2BDE9A1" w14:textId="60975917" w:rsidR="00733CC6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733CC6" w:rsidRPr="00214FE1" w14:paraId="42A42078" w14:textId="77777777" w:rsidTr="00067DB9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3A4400" w14:textId="36F63F73" w:rsidR="00733CC6" w:rsidRPr="00214FE1" w:rsidRDefault="00733CC6" w:rsidP="00733CC6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DA33DC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 xml:space="preserve">Assign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break</w:t>
            </w:r>
            <w:r w:rsidR="00C24E51"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0EB9E7C1" w14:textId="77777777" w:rsidR="00733CC6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0CFC9E00" w14:textId="77777777" w:rsidR="00733CC6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6B4F7EB4" w14:textId="52461308" w:rsidR="00733CC6" w:rsidRPr="00214FE1" w:rsidRDefault="00733CC6" w:rsidP="00733CC6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BC9CE6" w14:textId="6FD8170C" w:rsidR="00733CC6" w:rsidRPr="00214FE1" w:rsidRDefault="00733CC6" w:rsidP="00733CC6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EC2A6F">
              <w:rPr>
                <w:rFonts w:ascii="Franklin Gothic Book" w:eastAsia="Times New Roman" w:hAnsi="Franklin Gothic Book" w:cs="Times New Roman"/>
                <w:noProof/>
              </w:rPr>
              <w:t>Assigned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break 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to </w:t>
            </w:r>
            <w:r w:rsidRPr="00B516B3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emplyee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and just </w:t>
            </w:r>
            <w:r w:rsidRPr="00381C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emplyes</w:t>
            </w:r>
            <w:r w:rsidRPr="004F15EC">
              <w:rPr>
                <w:rFonts w:ascii="Franklin Gothic Book" w:eastAsia="Times New Roman" w:hAnsi="Franklin Gothic Book" w:cs="Times New Roman"/>
                <w:noProof/>
              </w:rPr>
              <w:t xml:space="preserve"> in the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 w:rsidRPr="00381C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shift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DC17C4" w14:textId="69474111" w:rsidR="00733CC6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788AFD6" w14:textId="6D980F00" w:rsidR="00733CC6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1CEABB0" w14:textId="7D846D6E" w:rsidR="00733CC6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09D5E07" w14:textId="5C670DAB" w:rsidR="00733CC6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02CD2EA" w14:textId="78844AEF" w:rsidR="00733CC6" w:rsidRPr="00214FE1" w:rsidRDefault="00733CC6" w:rsidP="00733CC6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BD7ACF" w:rsidRPr="00214FE1" w14:paraId="0D1E36B7" w14:textId="77777777" w:rsidTr="00221395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539250" w14:textId="1A1BEB07" w:rsidR="00BD7ACF" w:rsidRPr="00214FE1" w:rsidRDefault="00BD7ACF" w:rsidP="00BD7AC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 w:hint="cs"/>
                <w:noProof/>
                <w:rtl/>
                <w:lang w:bidi="ar-EG"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Contracts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3C602359" w14:textId="77777777" w:rsidR="00BD7ACF" w:rsidRDefault="00BD7ACF" w:rsidP="00BD7AC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4F38D20A" w14:textId="77777777" w:rsidR="00BD7ACF" w:rsidRDefault="00BD7ACF" w:rsidP="00BD7AC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6F20BC69" w14:textId="51DEB920" w:rsidR="00BD7ACF" w:rsidRPr="00214FE1" w:rsidRDefault="00BD7ACF" w:rsidP="00BD7ACF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8EE92" w14:textId="0F447651" w:rsidR="00BD7ACF" w:rsidRPr="00214FE1" w:rsidRDefault="00BD7ACF" w:rsidP="00BD7ACF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The owner and admin only can add </w:t>
            </w:r>
            <w:r w:rsidRPr="00E646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contract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for </w:t>
            </w:r>
            <w:r w:rsidRPr="00E646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employes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and also update or delete</w:t>
            </w:r>
            <w:r w:rsidR="00E64687">
              <w:rPr>
                <w:rFonts w:ascii="Franklin Gothic Book" w:eastAsia="Times New Roman" w:hAnsi="Franklin Gothic Book" w:cs="Times New Roman"/>
                <w:noProof/>
              </w:rPr>
              <w:t>.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153C91" w14:textId="7612200D" w:rsidR="00BD7ACF" w:rsidRPr="00214FE1" w:rsidRDefault="00BD7ACF" w:rsidP="00BD7AC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DC1653D" w14:textId="262F2F8E" w:rsidR="00BD7ACF" w:rsidRPr="00214FE1" w:rsidRDefault="00BD7ACF" w:rsidP="00BD7AC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F55917B" w14:textId="7BAE3BAB" w:rsidR="00BD7ACF" w:rsidRPr="00214FE1" w:rsidRDefault="00BD7ACF" w:rsidP="00BD7AC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0BAD7A1" w14:textId="663407D4" w:rsidR="00BD7ACF" w:rsidRPr="00214FE1" w:rsidRDefault="00BD7ACF" w:rsidP="00BD7AC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AEEFAF5" w14:textId="751D41D4" w:rsidR="00BD7ACF" w:rsidRPr="00214FE1" w:rsidRDefault="00BD7ACF" w:rsidP="00BD7AC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D002C9" w:rsidRPr="00214FE1" w14:paraId="170F19C3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76C740" w14:textId="2B0A75FD" w:rsidR="00D002C9" w:rsidRPr="00214FE1" w:rsidRDefault="00D002C9" w:rsidP="00D002C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Contracts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3C68EC2" w14:textId="23746D42" w:rsidR="00D002C9" w:rsidRPr="00214FE1" w:rsidRDefault="00D002C9" w:rsidP="00D002C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52D71" w14:textId="51F7D806" w:rsidR="00D002C9" w:rsidRDefault="00D002C9" w:rsidP="00D002C9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-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 w:rsidRPr="00E646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owner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can get all </w:t>
            </w:r>
            <w:r w:rsidRPr="00E646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contracts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in the selected </w:t>
            </w:r>
            <w:r w:rsidRPr="00E646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company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by </w:t>
            </w:r>
            <w:r w:rsidRPr="00E646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branch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or </w:t>
            </w:r>
            <w:r w:rsidRPr="00E646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department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, </w:t>
            </w:r>
          </w:p>
          <w:p w14:paraId="67CCC3BD" w14:textId="2C27382C" w:rsidR="00D002C9" w:rsidRDefault="00D002C9" w:rsidP="00D002C9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-The </w:t>
            </w:r>
            <w:r w:rsidRPr="00E0284E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admin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just can get all </w:t>
            </w:r>
            <w:r w:rsidRPr="00E646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contracts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in this </w:t>
            </w:r>
            <w:r w:rsidRPr="00E64687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company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>Assigned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to him, </w:t>
            </w:r>
          </w:p>
          <w:p w14:paraId="335F7E45" w14:textId="6ACB0CD2" w:rsidR="00D002C9" w:rsidRPr="00214FE1" w:rsidRDefault="00D002C9" w:rsidP="00D002C9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-</w:t>
            </w:r>
            <w:r w:rsidRPr="00E331AC"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 w:rsidRPr="00E331AC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 w:rsidRPr="00E331AC">
              <w:rPr>
                <w:rFonts w:ascii="Franklin Gothic Book" w:eastAsia="Times New Roman" w:hAnsi="Franklin Gothic Book" w:cs="Times New Roman"/>
                <w:noProof/>
              </w:rPr>
              <w:t xml:space="preserve"> can just get has the contract created for him</w:t>
            </w:r>
            <w:r>
              <w:rPr>
                <w:rFonts w:ascii="Franklin Gothic Book" w:eastAsia="Times New Roman" w:hAnsi="Franklin Gothic Book" w:cs="Times New Roman"/>
                <w:noProof/>
              </w:rPr>
              <w:t>.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7BF614" w14:textId="00B90B39" w:rsidR="00D002C9" w:rsidRPr="00214FE1" w:rsidRDefault="00D002C9" w:rsidP="00D002C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B9C5560" w14:textId="55F03CE2" w:rsidR="00D002C9" w:rsidRPr="00214FE1" w:rsidRDefault="00D002C9" w:rsidP="00D002C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784244E" w14:textId="0FD08915" w:rsidR="00D002C9" w:rsidRPr="00214FE1" w:rsidRDefault="00D002C9" w:rsidP="00D002C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371BBC6" w14:textId="0497ADAE" w:rsidR="00D002C9" w:rsidRPr="00214FE1" w:rsidRDefault="00D002C9" w:rsidP="00D002C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D3D6316" w14:textId="49EEB112" w:rsidR="00D002C9" w:rsidRPr="00214FE1" w:rsidRDefault="00D002C9" w:rsidP="00D002C9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C24E51" w:rsidRPr="00214FE1" w14:paraId="49E0189E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176F5D" w14:textId="645F0A1B" w:rsidR="00C24E51" w:rsidRDefault="00C24E51" w:rsidP="00C24E5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 xml:space="preserve">Payrolls 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0183129" w14:textId="39DDF1AF" w:rsidR="00C24E51" w:rsidRDefault="00C24E51" w:rsidP="00C24E51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21EA9" w14:textId="3B17D0F3" w:rsidR="00C24E51" w:rsidRDefault="00C24E51" w:rsidP="00C24E51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 w:rsidRPr="00E0284E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admin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can get all </w:t>
            </w:r>
            <w:r w:rsidRPr="00E0284E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payrolls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in the </w:t>
            </w:r>
            <w:r w:rsidR="00E0284E">
              <w:rPr>
                <w:rFonts w:ascii="Franklin Gothic Book" w:eastAsia="Times New Roman" w:hAnsi="Franklin Gothic Book" w:cs="Times New Roman"/>
                <w:noProof/>
              </w:rPr>
              <w:t xml:space="preserve">shift to </w:t>
            </w:r>
            <w:r w:rsidR="00E0284E" w:rsidRPr="00E0284E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company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 w:rsidRPr="00EC2A6F">
              <w:rPr>
                <w:rFonts w:ascii="Franklin Gothic Book" w:eastAsia="Times New Roman" w:hAnsi="Franklin Gothic Book" w:cs="Times New Roman"/>
                <w:noProof/>
              </w:rPr>
              <w:t>Assigned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to him ,</w:t>
            </w:r>
          </w:p>
          <w:p w14:paraId="3B22945D" w14:textId="105BE5A3" w:rsidR="00C24E51" w:rsidRDefault="00C24E51" w:rsidP="00C24E51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The </w:t>
            </w:r>
            <w:r w:rsidRPr="00B516B3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emplyee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 xml:space="preserve">  </w:t>
            </w:r>
            <w:r w:rsidRPr="00C24E51">
              <w:rPr>
                <w:rFonts w:ascii="Franklin Gothic Book" w:eastAsia="Times New Roman" w:hAnsi="Franklin Gothic Book" w:cs="Times New Roman"/>
                <w:noProof/>
              </w:rPr>
              <w:t>can onlye get his payroll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A27C8B" w14:textId="382AD83F" w:rsidR="00C24E51" w:rsidRPr="00AE4C78" w:rsidRDefault="00C24E51" w:rsidP="00C24E51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C90AFEB" w14:textId="5EB6CA38" w:rsidR="00C24E51" w:rsidRPr="00AE4C78" w:rsidRDefault="00C24E51" w:rsidP="00C24E51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5B9B8E3" w14:textId="25789E50" w:rsidR="00C24E51" w:rsidRPr="00AE4C78" w:rsidRDefault="00C24E51" w:rsidP="00C24E51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0F6D999" w14:textId="1F5E1FFB" w:rsidR="00C24E51" w:rsidRPr="00AE4C78" w:rsidRDefault="00C24E51" w:rsidP="00C24E51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9068319" w14:textId="78FDAD82" w:rsidR="00C24E51" w:rsidRPr="00AE4C78" w:rsidRDefault="00C24E51" w:rsidP="00C24E51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E0284E" w:rsidRPr="00214FE1" w14:paraId="07F06412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88C160" w14:textId="78EC6238" w:rsidR="00E0284E" w:rsidRDefault="00E0284E" w:rsidP="00E0284E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Tasks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7218E1B" w14:textId="77777777" w:rsidR="00E0284E" w:rsidRDefault="00E0284E" w:rsidP="00E0284E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1D557E59" w14:textId="77777777" w:rsidR="00E0284E" w:rsidRDefault="00E0284E" w:rsidP="00E0284E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02F889B4" w14:textId="76D3861E" w:rsidR="00B224AC" w:rsidRDefault="00B224AC" w:rsidP="00E0284E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  <w:p w14:paraId="336F79A2" w14:textId="212E2971" w:rsidR="00E0284E" w:rsidRDefault="00E0284E" w:rsidP="00E0284E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A1C0F" w14:textId="1253EDC1" w:rsidR="009075E1" w:rsidRPr="009075E1" w:rsidRDefault="009075E1" w:rsidP="00E0284E">
            <w:pPr>
              <w:spacing w:after="0" w:line="240" w:lineRule="auto"/>
              <w:rPr>
                <w:rFonts w:ascii="Franklin Gothic Book" w:eastAsia="Times New Roman" w:hAnsi="Franklin Gothic Book" w:cs="Times New Roman" w:hint="cs"/>
                <w:noProof/>
                <w:rtl/>
                <w:lang w:bidi="ar-EG"/>
              </w:rPr>
            </w:pPr>
            <w:r w:rsidRPr="009075E1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can just delete all has own </w:t>
            </w:r>
            <w:r w:rsidRPr="009075E1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task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, </w:t>
            </w:r>
            <w:r w:rsidRPr="009075E1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can get all has own task and all </w:t>
            </w:r>
            <w:r w:rsidRPr="009075E1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tasks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Assigned to him, </w:t>
            </w:r>
            <w:r w:rsidRPr="009075E1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can update all has own </w:t>
            </w:r>
            <w:r w:rsidRPr="009075E1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task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s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and the </w:t>
            </w:r>
            <w:r w:rsidRPr="009075E1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tasks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assigned to him.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334DFA" w14:textId="07310A42" w:rsidR="00E0284E" w:rsidRPr="00AE4C78" w:rsidRDefault="00E0284E" w:rsidP="00E0284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8436A8D" w14:textId="7F634C41" w:rsidR="00E0284E" w:rsidRPr="00AE4C78" w:rsidRDefault="00E0284E" w:rsidP="00E0284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D5B9172" w14:textId="1F71685B" w:rsidR="00E0284E" w:rsidRPr="00AE4C78" w:rsidRDefault="00E0284E" w:rsidP="00E0284E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CE77D4F" w14:textId="5CBD1F95" w:rsidR="00E0284E" w:rsidRPr="00AE4C78" w:rsidRDefault="00E0284E" w:rsidP="00E0284E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7BF10B2" w14:textId="5E717DA1" w:rsidR="00E0284E" w:rsidRPr="00AE4C78" w:rsidRDefault="00E0284E" w:rsidP="00E0284E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0648DF" w:rsidRPr="00214FE1" w14:paraId="15ACE4DC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FAACD5" w14:textId="272B1C13" w:rsidR="000648DF" w:rsidRDefault="000648DF" w:rsidP="000648D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Requstes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6F00DF41" w14:textId="77777777" w:rsidR="000648DF" w:rsidRDefault="000648DF" w:rsidP="000648D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0F81BF05" w14:textId="77777777" w:rsidR="000648DF" w:rsidRDefault="000648DF" w:rsidP="000648D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7F89E6C6" w14:textId="77777777" w:rsidR="000648DF" w:rsidRDefault="000648DF" w:rsidP="000648D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  <w:p w14:paraId="21C55A05" w14:textId="68673077" w:rsidR="000648DF" w:rsidRDefault="000648DF" w:rsidP="000648D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095763" w14:textId="42488A30" w:rsidR="000648DF" w:rsidRDefault="000648DF" w:rsidP="000648DF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9075E1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can just delete all has own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requstes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, </w:t>
            </w:r>
            <w:r w:rsidRPr="009075E1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can get all has own </w:t>
            </w:r>
            <w:r>
              <w:rPr>
                <w:rFonts w:ascii="Franklin Gothic Book" w:eastAsia="Times New Roman" w:hAnsi="Franklin Gothic Book" w:cs="Times New Roman"/>
                <w:noProof/>
              </w:rPr>
              <w:t>requstes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and all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requstes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>
              <w:rPr>
                <w:rFonts w:ascii="Franklin Gothic Book" w:eastAsia="Times New Roman" w:hAnsi="Franklin Gothic Book" w:cs="Times New Roman"/>
                <w:noProof/>
              </w:rPr>
              <w:t>sent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to him, </w:t>
            </w:r>
            <w:r w:rsidRPr="009075E1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Employee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can update all has own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requstes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and the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requstes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  <w:r>
              <w:rPr>
                <w:rFonts w:ascii="Franklin Gothic Book" w:eastAsia="Times New Roman" w:hAnsi="Franklin Gothic Book" w:cs="Times New Roman"/>
                <w:noProof/>
              </w:rPr>
              <w:t>sent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 xml:space="preserve"> to him.</w:t>
            </w:r>
          </w:p>
          <w:p w14:paraId="2B1B485C" w14:textId="454A44FC" w:rsidR="000648DF" w:rsidRDefault="000648DF" w:rsidP="000648DF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 w:rsidRPr="000648DF">
              <w:rPr>
                <w:rFonts w:ascii="Franklin Gothic Book" w:eastAsia="Times New Roman" w:hAnsi="Franklin Gothic Book" w:cs="Times New Roman"/>
                <w:b/>
                <w:bCs/>
                <w:noProof/>
              </w:rPr>
              <w:t>Like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(reject requset or accep requset)</w:t>
            </w: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B3C365" w14:textId="109EBBFB" w:rsidR="000648DF" w:rsidRPr="00AE4C78" w:rsidRDefault="000648DF" w:rsidP="000648DF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B5BC898" w14:textId="349E474E" w:rsidR="000648DF" w:rsidRPr="00AE4C78" w:rsidRDefault="000648DF" w:rsidP="000648DF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B2B2CF6" w14:textId="37223AE0" w:rsidR="000648DF" w:rsidRPr="00AE4C78" w:rsidRDefault="000648DF" w:rsidP="000648DF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268A69F" w14:textId="37397E6A" w:rsidR="000648DF" w:rsidRPr="00AE4C78" w:rsidRDefault="000648DF" w:rsidP="000648DF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3CCDFA6" w14:textId="33B37696" w:rsidR="000648DF" w:rsidRPr="00AE4C78" w:rsidRDefault="000648DF" w:rsidP="000648DF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0648DF" w:rsidRPr="00214FE1" w14:paraId="3D314CF8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6426BC" w14:textId="0008876D" w:rsidR="000648DF" w:rsidRDefault="000648DF" w:rsidP="000648D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Blogs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01FBE54" w14:textId="77777777" w:rsidR="000648DF" w:rsidRDefault="000648DF" w:rsidP="000648D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4CD56592" w14:textId="77777777" w:rsidR="000648DF" w:rsidRDefault="000648DF" w:rsidP="000648D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31A66FB3" w14:textId="77777777" w:rsidR="000648DF" w:rsidRDefault="000648DF" w:rsidP="000648D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  <w:p w14:paraId="172ED377" w14:textId="591801D0" w:rsidR="000648DF" w:rsidRDefault="000648DF" w:rsidP="000648DF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2B06DD" w14:textId="77777777" w:rsidR="000648DF" w:rsidRDefault="000648DF" w:rsidP="000648DF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 xml:space="preserve">For any one just can get blogs in has company or the company </w:t>
            </w:r>
            <w:r w:rsidRPr="009075E1">
              <w:rPr>
                <w:rFonts w:ascii="Franklin Gothic Book" w:eastAsia="Times New Roman" w:hAnsi="Franklin Gothic Book" w:cs="Times New Roman"/>
                <w:noProof/>
              </w:rPr>
              <w:t>Assigned</w:t>
            </w:r>
            <w:r>
              <w:rPr>
                <w:rFonts w:ascii="Franklin Gothic Book" w:eastAsia="Times New Roman" w:hAnsi="Franklin Gothic Book" w:cs="Times New Roman"/>
                <w:noProof/>
              </w:rPr>
              <w:t xml:space="preserve"> to him.</w:t>
            </w:r>
            <w:r w:rsidR="0024256B">
              <w:rPr>
                <w:rFonts w:ascii="Franklin Gothic Book" w:eastAsia="Times New Roman" w:hAnsi="Franklin Gothic Book" w:cs="Times New Roman"/>
                <w:noProof/>
              </w:rPr>
              <w:t xml:space="preserve"> </w:t>
            </w:r>
          </w:p>
          <w:p w14:paraId="7A73358C" w14:textId="51F2A65B" w:rsidR="0024256B" w:rsidRDefault="0024256B" w:rsidP="000648DF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DA3A57" w14:textId="20B36C53" w:rsidR="000648DF" w:rsidRPr="00AE4C78" w:rsidRDefault="000648DF" w:rsidP="000648DF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EFCE676" w14:textId="1E4F749C" w:rsidR="000648DF" w:rsidRPr="00AE4C78" w:rsidRDefault="000648DF" w:rsidP="000648DF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72201F4" w14:textId="693950F2" w:rsidR="000648DF" w:rsidRPr="00AE4C78" w:rsidRDefault="000648DF" w:rsidP="000648DF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EB1B340" w14:textId="56E350AB" w:rsidR="000648DF" w:rsidRPr="00AE4C78" w:rsidRDefault="000648DF" w:rsidP="000648DF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2366E46" w14:textId="699A9A84" w:rsidR="000648DF" w:rsidRPr="00AE4C78" w:rsidRDefault="000648DF" w:rsidP="000648DF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24256B" w:rsidRPr="00214FE1" w14:paraId="0395D75F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088850" w14:textId="2EBECEB3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lastRenderedPageBreak/>
              <w:t>Category requset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630A7C61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24527273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64625D19" w14:textId="5CDC24A8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A6179" w14:textId="6829E17A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9A2D2F" w14:textId="4C8D96BD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AC42FD3" w14:textId="6EDCAA59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36BA3FF" w14:textId="6E11445B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37F2828" w14:textId="27785205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0345B0D" w14:textId="6E7C7300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24256B" w:rsidRPr="00214FE1" w14:paraId="18C241CF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13F933" w14:textId="0ABD39EB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Category requset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594BE8F3" w14:textId="2AE46D20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4A0CC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0988E1" w14:textId="3CF2251D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ED4E041" w14:textId="3086AA1E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7ABE026" w14:textId="73E28A85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7C2F708" w14:textId="5F89ED68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D8BD6F5" w14:textId="49659EB9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24256B" w:rsidRPr="00214FE1" w14:paraId="64CE7133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975D4F" w14:textId="5619F09B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 xml:space="preserve">Sub </w:t>
            </w: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 xml:space="preserve">Category 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2C3F5C28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POST</w:t>
            </w:r>
          </w:p>
          <w:p w14:paraId="15BF3251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PUT</w:t>
            </w:r>
          </w:p>
          <w:p w14:paraId="16E35BCB" w14:textId="62FA0159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DELETE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54826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EDA5A2" w14:textId="27077E09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6F80ACD" w14:textId="657AEFF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4C310DE" w14:textId="3854C89F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A6B0FE7" w14:textId="27A15933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84E0979" w14:textId="73E7C068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24256B" w:rsidRPr="00214FE1" w14:paraId="252027E7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9CB833" w14:textId="0B71416B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  <w:t>Sub Category</w:t>
            </w: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A538A84" w14:textId="20AD8B18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  <w:r>
              <w:rPr>
                <w:rFonts w:ascii="Franklin Gothic Book" w:eastAsia="Times New Roman" w:hAnsi="Franklin Gothic Book" w:cs="Times New Roman"/>
                <w:noProof/>
              </w:rPr>
              <w:t>GET</w:t>
            </w: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F5CBE3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9B8674" w14:textId="47B0F2BE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281D275" w14:textId="6A5D463A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9737C77" w14:textId="175C0BCB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  <w:t>🗸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E7AB047" w14:textId="413D33BA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3C985D5" w14:textId="63F63D43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  <w:r w:rsidRPr="00AE4C78"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  <w:t>X</w:t>
            </w:r>
          </w:p>
        </w:tc>
      </w:tr>
      <w:tr w:rsidR="0024256B" w:rsidRPr="00214FE1" w14:paraId="0FF65459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2CCF11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591090C6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8ECE59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8F250A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E8CE272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DD82C3F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926380A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A40B897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</w:tr>
      <w:tr w:rsidR="0024256B" w:rsidRPr="00214FE1" w14:paraId="5CE06DC6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AAF319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2D3CB9C9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0143D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050ED3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8168400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2D2DB8C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E3D8B1D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A0E97C0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</w:tr>
      <w:tr w:rsidR="0024256B" w:rsidRPr="00214FE1" w14:paraId="3B0C674C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9C5BFF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8822CBD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B3D1B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64049B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911994F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3332DDC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D7339AB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87852C6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</w:tr>
      <w:tr w:rsidR="0024256B" w:rsidRPr="00214FE1" w14:paraId="38E9E8E4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D454D8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6C7C12E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4ACBF8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7F9CCC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2AEFE53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E5F832D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1384B10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7A46600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</w:tr>
      <w:tr w:rsidR="0024256B" w:rsidRPr="00214FE1" w14:paraId="7EC186F9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2315CF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5208A859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F4BCE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7BDFC5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14482C6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6C59C9A8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B9A293E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742D090F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</w:tr>
      <w:tr w:rsidR="0024256B" w:rsidRPr="00214FE1" w14:paraId="232D69A9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B9DFBD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53C95B55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1A784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44526A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61A6FDE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F427CCD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4BAA68E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47946682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</w:tr>
      <w:tr w:rsidR="0024256B" w:rsidRPr="00214FE1" w14:paraId="3605D8E6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813617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804FE47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9BAF2D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9C32D4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856D4EB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6331669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0EF8839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049B086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</w:tr>
      <w:tr w:rsidR="0024256B" w:rsidRPr="00214FE1" w14:paraId="7075E165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62E74D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2B505A94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AF9EEE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70EF06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78E7580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1F3E6B72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8ACB3E1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47D92CF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</w:tr>
      <w:tr w:rsidR="0024256B" w:rsidRPr="00214FE1" w14:paraId="1EB32ED9" w14:textId="77777777" w:rsidTr="0059738C">
        <w:trPr>
          <w:trHeight w:val="284"/>
          <w:jc w:val="center"/>
        </w:trPr>
        <w:tc>
          <w:tcPr>
            <w:tcW w:w="1990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E76E91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7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5898411" w14:textId="77777777" w:rsidR="0024256B" w:rsidRDefault="0024256B" w:rsidP="0024256B">
            <w:pPr>
              <w:spacing w:after="0" w:line="240" w:lineRule="auto"/>
              <w:jc w:val="center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263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9C86BF" w14:textId="77777777" w:rsidR="0024256B" w:rsidRDefault="0024256B" w:rsidP="0024256B">
            <w:pPr>
              <w:spacing w:after="0" w:line="240" w:lineRule="auto"/>
              <w:rPr>
                <w:rFonts w:ascii="Franklin Gothic Book" w:eastAsia="Times New Roman" w:hAnsi="Franklin Gothic Book" w:cs="Times New Roman"/>
                <w:noProof/>
              </w:rPr>
            </w:pPr>
          </w:p>
        </w:tc>
        <w:tc>
          <w:tcPr>
            <w:tcW w:w="127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EA2FEC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553D1EBD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56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24D126BB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Segoe UI Symbol" w:eastAsia="Times New Roman" w:hAnsi="Segoe UI Symbol" w:cs="Segoe UI Symbol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06C7A742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vAlign w:val="center"/>
          </w:tcPr>
          <w:p w14:paraId="346841DB" w14:textId="77777777" w:rsidR="0024256B" w:rsidRPr="00AE4C78" w:rsidRDefault="0024256B" w:rsidP="0024256B">
            <w:pPr>
              <w:spacing w:after="0" w:line="240" w:lineRule="auto"/>
              <w:jc w:val="center"/>
              <w:rPr>
                <w:rFonts w:ascii="Constantia" w:eastAsia="Times New Roman" w:hAnsi="Constantia" w:cs="Times New Roman"/>
                <w:b/>
                <w:bCs/>
                <w:noProof/>
                <w:sz w:val="32"/>
                <w:szCs w:val="32"/>
              </w:rPr>
            </w:pPr>
          </w:p>
        </w:tc>
      </w:tr>
    </w:tbl>
    <w:p w14:paraId="3B18C6C4" w14:textId="4D22B78E" w:rsidR="00E3286D" w:rsidRDefault="00E3286D" w:rsidP="00443502">
      <w:pPr>
        <w:spacing w:after="0"/>
        <w:rPr>
          <w:sz w:val="2"/>
          <w:szCs w:val="2"/>
        </w:rPr>
      </w:pPr>
    </w:p>
    <w:p w14:paraId="47E8ABC9" w14:textId="441318C2" w:rsidR="004F5635" w:rsidRPr="004F5635" w:rsidRDefault="004F5635" w:rsidP="004F5635">
      <w:pPr>
        <w:rPr>
          <w:sz w:val="2"/>
          <w:szCs w:val="2"/>
        </w:rPr>
      </w:pPr>
    </w:p>
    <w:p w14:paraId="2BA9A30B" w14:textId="25E0AB4C" w:rsidR="004F5635" w:rsidRPr="004F5635" w:rsidRDefault="004F5635" w:rsidP="004F5635">
      <w:pPr>
        <w:rPr>
          <w:sz w:val="2"/>
          <w:szCs w:val="2"/>
        </w:rPr>
      </w:pPr>
    </w:p>
    <w:p w14:paraId="37185555" w14:textId="3B8E65BC" w:rsidR="004F5635" w:rsidRPr="004F5635" w:rsidRDefault="004F5635" w:rsidP="004F5635">
      <w:pPr>
        <w:rPr>
          <w:sz w:val="2"/>
          <w:szCs w:val="2"/>
        </w:rPr>
      </w:pPr>
    </w:p>
    <w:p w14:paraId="60E1BE8D" w14:textId="4F581E95" w:rsidR="004F5635" w:rsidRPr="004F5635" w:rsidRDefault="004F5635" w:rsidP="004F5635">
      <w:pPr>
        <w:rPr>
          <w:sz w:val="2"/>
          <w:szCs w:val="2"/>
        </w:rPr>
      </w:pPr>
    </w:p>
    <w:p w14:paraId="029A2189" w14:textId="6E052B5B" w:rsidR="004F5635" w:rsidRPr="004F5635" w:rsidRDefault="004F5635" w:rsidP="004F5635">
      <w:pPr>
        <w:rPr>
          <w:sz w:val="2"/>
          <w:szCs w:val="2"/>
        </w:rPr>
      </w:pPr>
    </w:p>
    <w:p w14:paraId="575D30CE" w14:textId="2D262B39" w:rsidR="004F5635" w:rsidRPr="004F5635" w:rsidRDefault="004F5635" w:rsidP="004F5635">
      <w:pPr>
        <w:rPr>
          <w:sz w:val="2"/>
          <w:szCs w:val="2"/>
        </w:rPr>
      </w:pPr>
    </w:p>
    <w:p w14:paraId="2C550220" w14:textId="543F45FD" w:rsidR="004F5635" w:rsidRPr="004F5635" w:rsidRDefault="004F5635" w:rsidP="004F5635">
      <w:pPr>
        <w:rPr>
          <w:sz w:val="2"/>
          <w:szCs w:val="2"/>
        </w:rPr>
      </w:pPr>
    </w:p>
    <w:p w14:paraId="1A6CD5E0" w14:textId="5C55B97B" w:rsidR="004F5635" w:rsidRPr="004F5635" w:rsidRDefault="004F5635" w:rsidP="004F5635">
      <w:pPr>
        <w:rPr>
          <w:sz w:val="2"/>
          <w:szCs w:val="2"/>
        </w:rPr>
      </w:pPr>
    </w:p>
    <w:p w14:paraId="5FB98BFB" w14:textId="6C3C1664" w:rsidR="004F5635" w:rsidRPr="004F5635" w:rsidRDefault="004F5635" w:rsidP="004F5635">
      <w:pPr>
        <w:rPr>
          <w:sz w:val="2"/>
          <w:szCs w:val="2"/>
        </w:rPr>
      </w:pPr>
    </w:p>
    <w:p w14:paraId="5833DDFB" w14:textId="58D7D680" w:rsidR="004F5635" w:rsidRPr="004F5635" w:rsidRDefault="004F5635" w:rsidP="004F5635">
      <w:pPr>
        <w:rPr>
          <w:sz w:val="2"/>
          <w:szCs w:val="2"/>
        </w:rPr>
      </w:pPr>
    </w:p>
    <w:p w14:paraId="6B4CD10D" w14:textId="7CFCD6C8" w:rsidR="004F5635" w:rsidRPr="004F5635" w:rsidRDefault="004F5635" w:rsidP="004F5635">
      <w:pPr>
        <w:rPr>
          <w:sz w:val="2"/>
          <w:szCs w:val="2"/>
        </w:rPr>
      </w:pPr>
    </w:p>
    <w:p w14:paraId="0AC8A8A0" w14:textId="4EF9C03D" w:rsidR="004F5635" w:rsidRPr="004F5635" w:rsidRDefault="004F5635" w:rsidP="004F5635">
      <w:pPr>
        <w:rPr>
          <w:sz w:val="2"/>
          <w:szCs w:val="2"/>
        </w:rPr>
      </w:pPr>
    </w:p>
    <w:p w14:paraId="5E50D440" w14:textId="5DEB9143" w:rsidR="004F5635" w:rsidRPr="004F5635" w:rsidRDefault="004F5635" w:rsidP="004F5635">
      <w:pPr>
        <w:rPr>
          <w:sz w:val="2"/>
          <w:szCs w:val="2"/>
        </w:rPr>
      </w:pPr>
    </w:p>
    <w:p w14:paraId="31309467" w14:textId="2FB9FDD3" w:rsidR="004F5635" w:rsidRPr="004F5635" w:rsidRDefault="004F5635" w:rsidP="004F5635">
      <w:pPr>
        <w:rPr>
          <w:sz w:val="2"/>
          <w:szCs w:val="2"/>
        </w:rPr>
      </w:pPr>
    </w:p>
    <w:p w14:paraId="0D4B494B" w14:textId="1C477A38" w:rsidR="004F5635" w:rsidRPr="004F5635" w:rsidRDefault="004F5635" w:rsidP="004F5635">
      <w:pPr>
        <w:rPr>
          <w:sz w:val="2"/>
          <w:szCs w:val="2"/>
        </w:rPr>
      </w:pPr>
    </w:p>
    <w:p w14:paraId="7D28841E" w14:textId="16616192" w:rsidR="004F5635" w:rsidRPr="004F5635" w:rsidRDefault="004F5635" w:rsidP="004F5635">
      <w:pPr>
        <w:rPr>
          <w:sz w:val="2"/>
          <w:szCs w:val="2"/>
        </w:rPr>
      </w:pPr>
    </w:p>
    <w:p w14:paraId="30E8DC75" w14:textId="705E33BE" w:rsidR="004F5635" w:rsidRPr="004F5635" w:rsidRDefault="004F5635" w:rsidP="004F5635">
      <w:pPr>
        <w:rPr>
          <w:sz w:val="2"/>
          <w:szCs w:val="2"/>
        </w:rPr>
      </w:pPr>
    </w:p>
    <w:p w14:paraId="68F3E58D" w14:textId="6FBA30DB" w:rsidR="004F5635" w:rsidRDefault="004F5635" w:rsidP="004F5635">
      <w:pPr>
        <w:rPr>
          <w:sz w:val="2"/>
          <w:szCs w:val="2"/>
        </w:rPr>
      </w:pPr>
    </w:p>
    <w:p w14:paraId="4DCF6328" w14:textId="77777777" w:rsidR="004F5635" w:rsidRPr="004F5635" w:rsidRDefault="004F5635" w:rsidP="004F5635">
      <w:pPr>
        <w:tabs>
          <w:tab w:val="left" w:pos="132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54F12B35" w14:textId="5B8664A1" w:rsidR="004F5635" w:rsidRPr="004F5635" w:rsidRDefault="004F5635" w:rsidP="004F5635">
      <w:pPr>
        <w:tabs>
          <w:tab w:val="left" w:pos="1320"/>
        </w:tabs>
        <w:rPr>
          <w:sz w:val="2"/>
          <w:szCs w:val="2"/>
        </w:rPr>
      </w:pPr>
    </w:p>
    <w:sectPr w:rsidR="004F5635" w:rsidRPr="004F5635" w:rsidSect="00010736">
      <w:pgSz w:w="12240" w:h="15840"/>
      <w:pgMar w:top="360" w:right="720" w:bottom="288" w:left="720" w:header="36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F7D3" w14:textId="77777777" w:rsidR="009C7D5D" w:rsidRDefault="009C7D5D" w:rsidP="001A0130">
      <w:pPr>
        <w:spacing w:after="0" w:line="240" w:lineRule="auto"/>
      </w:pPr>
      <w:r>
        <w:separator/>
      </w:r>
    </w:p>
  </w:endnote>
  <w:endnote w:type="continuationSeparator" w:id="0">
    <w:p w14:paraId="4C3C6326" w14:textId="77777777" w:rsidR="009C7D5D" w:rsidRDefault="009C7D5D" w:rsidP="001A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83BC" w14:textId="77777777" w:rsidR="009C7D5D" w:rsidRDefault="009C7D5D" w:rsidP="001A0130">
      <w:pPr>
        <w:spacing w:after="0" w:line="240" w:lineRule="auto"/>
      </w:pPr>
      <w:r>
        <w:separator/>
      </w:r>
    </w:p>
  </w:footnote>
  <w:footnote w:type="continuationSeparator" w:id="0">
    <w:p w14:paraId="6A560AC9" w14:textId="77777777" w:rsidR="009C7D5D" w:rsidRDefault="009C7D5D" w:rsidP="001A0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3486C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97C6AFB"/>
    <w:multiLevelType w:val="hybridMultilevel"/>
    <w:tmpl w:val="26E6C440"/>
    <w:lvl w:ilvl="0" w:tplc="79120B62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798E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E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4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0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01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E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E2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014272">
    <w:abstractNumId w:val="1"/>
  </w:num>
  <w:num w:numId="2" w16cid:durableId="104925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1MLAwMjIAUpYWRko6SsGpxcWZ+XkgBaa1AFmRMl0sAAAA"/>
  </w:docVars>
  <w:rsids>
    <w:rsidRoot w:val="00EB3E23"/>
    <w:rsid w:val="00010736"/>
    <w:rsid w:val="00031A76"/>
    <w:rsid w:val="000648DF"/>
    <w:rsid w:val="000D08DB"/>
    <w:rsid w:val="00146B22"/>
    <w:rsid w:val="001A0130"/>
    <w:rsid w:val="00214FE1"/>
    <w:rsid w:val="00232876"/>
    <w:rsid w:val="0024256B"/>
    <w:rsid w:val="00267116"/>
    <w:rsid w:val="002B5640"/>
    <w:rsid w:val="002C1D13"/>
    <w:rsid w:val="002F66A1"/>
    <w:rsid w:val="00346343"/>
    <w:rsid w:val="00355DEE"/>
    <w:rsid w:val="00381C87"/>
    <w:rsid w:val="003B49EC"/>
    <w:rsid w:val="003E03AB"/>
    <w:rsid w:val="00402433"/>
    <w:rsid w:val="00443502"/>
    <w:rsid w:val="004E5C6A"/>
    <w:rsid w:val="004F0368"/>
    <w:rsid w:val="004F15EC"/>
    <w:rsid w:val="004F5635"/>
    <w:rsid w:val="005A20B8"/>
    <w:rsid w:val="005E6FA8"/>
    <w:rsid w:val="006320EC"/>
    <w:rsid w:val="00661EC3"/>
    <w:rsid w:val="006662D2"/>
    <w:rsid w:val="00687CFB"/>
    <w:rsid w:val="00696B6E"/>
    <w:rsid w:val="006A5F0E"/>
    <w:rsid w:val="006C28FD"/>
    <w:rsid w:val="00733CC6"/>
    <w:rsid w:val="007718C6"/>
    <w:rsid w:val="00790087"/>
    <w:rsid w:val="007B76B4"/>
    <w:rsid w:val="007C7820"/>
    <w:rsid w:val="008045C5"/>
    <w:rsid w:val="00835F7E"/>
    <w:rsid w:val="00844DFC"/>
    <w:rsid w:val="00856517"/>
    <w:rsid w:val="00866BB6"/>
    <w:rsid w:val="008F1241"/>
    <w:rsid w:val="009075E1"/>
    <w:rsid w:val="00935BF9"/>
    <w:rsid w:val="009819D4"/>
    <w:rsid w:val="009C7D5D"/>
    <w:rsid w:val="009E70CA"/>
    <w:rsid w:val="009F66A8"/>
    <w:rsid w:val="00A31D31"/>
    <w:rsid w:val="00A35B3E"/>
    <w:rsid w:val="00AB370C"/>
    <w:rsid w:val="00AE4C78"/>
    <w:rsid w:val="00B224AC"/>
    <w:rsid w:val="00B516B3"/>
    <w:rsid w:val="00BA66C3"/>
    <w:rsid w:val="00BD7ACF"/>
    <w:rsid w:val="00C24E51"/>
    <w:rsid w:val="00C30A27"/>
    <w:rsid w:val="00C320C8"/>
    <w:rsid w:val="00CB16D2"/>
    <w:rsid w:val="00CD05DC"/>
    <w:rsid w:val="00CD5B0D"/>
    <w:rsid w:val="00CF59C1"/>
    <w:rsid w:val="00D002C9"/>
    <w:rsid w:val="00D46CB5"/>
    <w:rsid w:val="00D57D1C"/>
    <w:rsid w:val="00DA33DC"/>
    <w:rsid w:val="00DB2F78"/>
    <w:rsid w:val="00DC1831"/>
    <w:rsid w:val="00E0284E"/>
    <w:rsid w:val="00E3286D"/>
    <w:rsid w:val="00E331AC"/>
    <w:rsid w:val="00E413DD"/>
    <w:rsid w:val="00E552A9"/>
    <w:rsid w:val="00E64687"/>
    <w:rsid w:val="00EB3E23"/>
    <w:rsid w:val="00EC2A6F"/>
    <w:rsid w:val="00F40180"/>
    <w:rsid w:val="00F83E9B"/>
    <w:rsid w:val="00FC25CF"/>
    <w:rsid w:val="00F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A4F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56B"/>
  </w:style>
  <w:style w:type="paragraph" w:styleId="Heading1">
    <w:name w:val="heading 1"/>
    <w:basedOn w:val="Normal"/>
    <w:next w:val="Normal"/>
    <w:link w:val="Heading1Char"/>
    <w:uiPriority w:val="9"/>
    <w:qFormat/>
    <w:rsid w:val="00443502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A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6D2"/>
  </w:style>
  <w:style w:type="paragraph" w:styleId="Footer">
    <w:name w:val="footer"/>
    <w:basedOn w:val="Normal"/>
    <w:link w:val="FooterChar"/>
    <w:uiPriority w:val="99"/>
    <w:semiHidden/>
    <w:rsid w:val="001A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6D2"/>
  </w:style>
  <w:style w:type="paragraph" w:styleId="NormalWeb">
    <w:name w:val="Normal (Web)"/>
    <w:basedOn w:val="Normal"/>
    <w:uiPriority w:val="99"/>
    <w:semiHidden/>
    <w:rsid w:val="001A01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A013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2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Web"/>
    <w:next w:val="Normal"/>
    <w:link w:val="TitleChar"/>
    <w:uiPriority w:val="10"/>
    <w:qFormat/>
    <w:rsid w:val="00010736"/>
    <w:pPr>
      <w:spacing w:before="0" w:beforeAutospacing="0" w:after="0" w:afterAutospacing="0" w:line="560" w:lineRule="exact"/>
    </w:pPr>
    <w:rPr>
      <w:rFonts w:asciiTheme="majorHAnsi" w:eastAsia="Times New Roman" w:hAnsiTheme="majorHAnsi"/>
      <w:b/>
      <w:bCs/>
      <w:color w:val="FFFFF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10736"/>
    <w:rPr>
      <w:rFonts w:asciiTheme="majorHAnsi" w:eastAsia="Times New Roman" w:hAnsiTheme="majorHAnsi" w:cs="Times New Roman"/>
      <w:b/>
      <w:bCs/>
      <w:color w:val="FFFFFF"/>
      <w:sz w:val="60"/>
      <w:szCs w:val="60"/>
    </w:rPr>
  </w:style>
  <w:style w:type="character" w:styleId="PlaceholderText">
    <w:name w:val="Placeholder Text"/>
    <w:basedOn w:val="DefaultParagraphFont"/>
    <w:uiPriority w:val="99"/>
    <w:semiHidden/>
    <w:rsid w:val="00E3286D"/>
    <w:rPr>
      <w:color w:val="808080"/>
    </w:rPr>
  </w:style>
  <w:style w:type="paragraph" w:styleId="ListNumber">
    <w:name w:val="List Number"/>
    <w:basedOn w:val="Normal"/>
    <w:uiPriority w:val="99"/>
    <w:rsid w:val="004F0368"/>
    <w:pPr>
      <w:numPr>
        <w:numId w:val="1"/>
      </w:numPr>
    </w:pPr>
    <w:rPr>
      <w:sz w:val="18"/>
      <w:lang w:val="en-ZA"/>
    </w:rPr>
  </w:style>
  <w:style w:type="character" w:styleId="Emphasis">
    <w:name w:val="Emphasis"/>
    <w:basedOn w:val="DefaultParagraphFont"/>
    <w:uiPriority w:val="20"/>
    <w:qFormat/>
    <w:rsid w:val="004F0368"/>
    <w:rPr>
      <w:rFonts w:asciiTheme="minorHAnsi" w:hAnsiTheme="minorHAnsi"/>
      <w:b/>
      <w:i w:val="0"/>
      <w:iCs/>
      <w:caps/>
      <w:smallCaps w:val="0"/>
    </w:rPr>
  </w:style>
  <w:style w:type="paragraph" w:customStyle="1" w:styleId="Field">
    <w:name w:val="Field"/>
    <w:basedOn w:val="Normal"/>
    <w:qFormat/>
    <w:rsid w:val="00232876"/>
    <w:pPr>
      <w:spacing w:after="0" w:line="216" w:lineRule="auto"/>
    </w:pPr>
    <w:rPr>
      <w:i/>
      <w:sz w:val="16"/>
    </w:rPr>
  </w:style>
  <w:style w:type="paragraph" w:styleId="Signature">
    <w:name w:val="Signature"/>
    <w:basedOn w:val="Normal"/>
    <w:link w:val="SignatureChar"/>
    <w:uiPriority w:val="99"/>
    <w:rsid w:val="00CB16D2"/>
    <w:pPr>
      <w:spacing w:after="0" w:line="240" w:lineRule="auto"/>
      <w:ind w:left="4320"/>
      <w:jc w:val="right"/>
    </w:pPr>
    <w:rPr>
      <w:sz w:val="18"/>
    </w:rPr>
  </w:style>
  <w:style w:type="character" w:customStyle="1" w:styleId="SignatureChar">
    <w:name w:val="Signature Char"/>
    <w:basedOn w:val="DefaultParagraphFont"/>
    <w:link w:val="Signature"/>
    <w:uiPriority w:val="99"/>
    <w:rsid w:val="00CB16D2"/>
    <w:rPr>
      <w:sz w:val="18"/>
    </w:rPr>
  </w:style>
  <w:style w:type="paragraph" w:styleId="NoSpacing">
    <w:name w:val="No Spacing"/>
    <w:uiPriority w:val="1"/>
    <w:qFormat/>
    <w:rsid w:val="00443502"/>
    <w:pPr>
      <w:spacing w:after="0" w:line="240" w:lineRule="auto"/>
    </w:pPr>
    <w:rPr>
      <w:color w:val="FFFFFF" w:themeColor="background1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3502"/>
    <w:rPr>
      <w:rFonts w:asciiTheme="majorHAnsi" w:eastAsiaTheme="majorEastAsia" w:hAnsiTheme="majorHAnsi" w:cstheme="majorBidi"/>
      <w:b/>
      <w:color w:val="FFFFFF" w:themeColor="background1"/>
      <w:sz w:val="24"/>
      <w:szCs w:val="32"/>
    </w:rPr>
  </w:style>
  <w:style w:type="paragraph" w:customStyle="1" w:styleId="Labels">
    <w:name w:val="Labels"/>
    <w:basedOn w:val="Normal"/>
    <w:qFormat/>
    <w:rsid w:val="00FD35A6"/>
    <w:pPr>
      <w:spacing w:after="0"/>
    </w:pPr>
    <w:rPr>
      <w:sz w:val="18"/>
    </w:rPr>
  </w:style>
  <w:style w:type="table" w:customStyle="1" w:styleId="OfficeHours">
    <w:name w:val="Office Hours"/>
    <w:basedOn w:val="TableNormal"/>
    <w:uiPriority w:val="99"/>
    <w:rsid w:val="00FD35A6"/>
    <w:pPr>
      <w:spacing w:after="0" w:line="240" w:lineRule="auto"/>
    </w:pPr>
    <w:tblPr>
      <w:tblCellMar>
        <w:left w:w="216" w:type="dxa"/>
        <w:right w:w="216" w:type="dxa"/>
      </w:tblCellMar>
    </w:tblPr>
    <w:tcPr>
      <w:vAlign w:val="bottom"/>
    </w:tcPr>
    <w:tblStylePr w:type="firstRow">
      <w:pPr>
        <w:jc w:val="center"/>
      </w:pPr>
      <w:rPr>
        <w:b/>
      </w:rPr>
      <w:tblPr/>
      <w:tcPr>
        <w:vAlign w:val="top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14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F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F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4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4F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%201\AppData\Roaming\Microsoft\Templates\Patient%20ledger%20form%20healthca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0C2BF035D84C7790E5AB1A4FC02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478B5-DB02-4632-8C6A-D3E9C422A3C0}"/>
      </w:docPartPr>
      <w:docPartBody>
        <w:p w:rsidR="00000000" w:rsidRDefault="00000000">
          <w:pPr>
            <w:pStyle w:val="590C2BF035D84C7790E5AB1A4FC0256B"/>
          </w:pPr>
          <w:r w:rsidRPr="00443502">
            <w:t>Patient</w:t>
          </w:r>
          <w:r>
            <w:t>’</w:t>
          </w:r>
          <w:r w:rsidRPr="00443502">
            <w:t>s Name</w:t>
          </w:r>
        </w:p>
      </w:docPartBody>
    </w:docPart>
    <w:docPart>
      <w:docPartPr>
        <w:name w:val="60DA8090A423457698E4A9825EEA5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393CF-10CE-4282-BAA8-83257199A2FB}"/>
      </w:docPartPr>
      <w:docPartBody>
        <w:p w:rsidR="00000000" w:rsidRDefault="00DC4B12" w:rsidP="00DC4B12">
          <w:pPr>
            <w:pStyle w:val="60DA8090A423457698E4A9825EEA5B5A"/>
          </w:pPr>
          <w:r w:rsidRPr="00214FE1"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12"/>
    <w:rsid w:val="00B600A6"/>
    <w:rsid w:val="00D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FFFFFF" w:themeColor="background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9D477C163D47F4B40E70A13E1C95B8">
    <w:name w:val="A89D477C163D47F4B40E70A13E1C95B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FFFFFF" w:themeColor="background1"/>
      <w:sz w:val="24"/>
      <w:szCs w:val="32"/>
    </w:rPr>
  </w:style>
  <w:style w:type="paragraph" w:customStyle="1" w:styleId="F845E42906714FFEA3B4701258B5BAA3">
    <w:name w:val="F845E42906714FFEA3B4701258B5BAA3"/>
  </w:style>
  <w:style w:type="paragraph" w:customStyle="1" w:styleId="E8D39984046345B0839FAA27E0BDA3BC">
    <w:name w:val="E8D39984046345B0839FAA27E0BDA3BC"/>
  </w:style>
  <w:style w:type="paragraph" w:customStyle="1" w:styleId="23F08BA2BBF748A6B81F19D77493231C">
    <w:name w:val="23F08BA2BBF748A6B81F19D77493231C"/>
  </w:style>
  <w:style w:type="paragraph" w:customStyle="1" w:styleId="1375B43143C547BDA347C402D1617FA3">
    <w:name w:val="1375B43143C547BDA347C402D1617FA3"/>
  </w:style>
  <w:style w:type="paragraph" w:customStyle="1" w:styleId="58E216C802A14835A2A4A34D9FE8DBE2">
    <w:name w:val="58E216C802A14835A2A4A34D9FE8DBE2"/>
  </w:style>
  <w:style w:type="paragraph" w:customStyle="1" w:styleId="FCDABA8325454402BCA91641F6AEC85E">
    <w:name w:val="FCDABA8325454402BCA91641F6AEC85E"/>
  </w:style>
  <w:style w:type="paragraph" w:customStyle="1" w:styleId="590C2BF035D84C7790E5AB1A4FC0256B">
    <w:name w:val="590C2BF035D84C7790E5AB1A4FC0256B"/>
  </w:style>
  <w:style w:type="paragraph" w:customStyle="1" w:styleId="F2F21EE487DB4B30B2597D01C9522855">
    <w:name w:val="F2F21EE487DB4B30B2597D01C9522855"/>
    <w:rsid w:val="00DC4B12"/>
  </w:style>
  <w:style w:type="paragraph" w:customStyle="1" w:styleId="04176B55D54E42CCB780839ABEF60A72">
    <w:name w:val="04176B55D54E42CCB780839ABEF60A72"/>
    <w:rsid w:val="00DC4B12"/>
  </w:style>
  <w:style w:type="paragraph" w:customStyle="1" w:styleId="FD4FE0581D7442BDBFA264F3CCB310F3">
    <w:name w:val="FD4FE0581D7442BDBFA264F3CCB310F3"/>
    <w:rsid w:val="00DC4B12"/>
  </w:style>
  <w:style w:type="paragraph" w:customStyle="1" w:styleId="16BE84816A5D401BBCA3D77007AB5596">
    <w:name w:val="16BE84816A5D401BBCA3D77007AB5596"/>
    <w:rsid w:val="00DC4B12"/>
  </w:style>
  <w:style w:type="paragraph" w:customStyle="1" w:styleId="0E8C6C1DF6844F708A631E12A7F57B7E">
    <w:name w:val="0E8C6C1DF6844F708A631E12A7F57B7E"/>
    <w:rsid w:val="00DC4B12"/>
  </w:style>
  <w:style w:type="paragraph" w:customStyle="1" w:styleId="56DAFAFD68D14BF69EED8A190233A60F">
    <w:name w:val="56DAFAFD68D14BF69EED8A190233A60F"/>
    <w:rsid w:val="00DC4B12"/>
  </w:style>
  <w:style w:type="paragraph" w:customStyle="1" w:styleId="1866FDCC204F473F87386913A347F0EC">
    <w:name w:val="1866FDCC204F473F87386913A347F0EC"/>
    <w:rsid w:val="00DC4B12"/>
  </w:style>
  <w:style w:type="paragraph" w:customStyle="1" w:styleId="480820D7F5AE41F68B3B041DF7CECC9A">
    <w:name w:val="480820D7F5AE41F68B3B041DF7CECC9A"/>
    <w:rsid w:val="00DC4B12"/>
  </w:style>
  <w:style w:type="paragraph" w:customStyle="1" w:styleId="2DE183643F05466FBA1288883FD43671">
    <w:name w:val="2DE183643F05466FBA1288883FD43671"/>
    <w:rsid w:val="00DC4B12"/>
  </w:style>
  <w:style w:type="paragraph" w:customStyle="1" w:styleId="8702A63E2A5D41CEA94D039ED1D0CEF8">
    <w:name w:val="8702A63E2A5D41CEA94D039ED1D0CEF8"/>
    <w:rsid w:val="00DC4B12"/>
  </w:style>
  <w:style w:type="paragraph" w:customStyle="1" w:styleId="614C013E16DB441FA844960427ED08A6">
    <w:name w:val="614C013E16DB441FA844960427ED08A6"/>
    <w:rsid w:val="00DC4B12"/>
  </w:style>
  <w:style w:type="paragraph" w:customStyle="1" w:styleId="60DA8090A423457698E4A9825EEA5B5A">
    <w:name w:val="60DA8090A423457698E4A9825EEA5B5A"/>
    <w:rsid w:val="00DC4B12"/>
  </w:style>
  <w:style w:type="paragraph" w:customStyle="1" w:styleId="ACE6A0FA5CBA4FB2928CA6CEB79BA84D">
    <w:name w:val="ACE6A0FA5CBA4FB2928CA6CEB79BA84D"/>
    <w:rsid w:val="00DC4B12"/>
  </w:style>
  <w:style w:type="paragraph" w:customStyle="1" w:styleId="40855A30BAE84FC898FC82DEB752B5F9">
    <w:name w:val="40855A30BAE84FC898FC82DEB752B5F9"/>
    <w:rsid w:val="00DC4B12"/>
  </w:style>
  <w:style w:type="paragraph" w:customStyle="1" w:styleId="84925ABD558847CE95E0D17052588F59">
    <w:name w:val="84925ABD558847CE95E0D17052588F59"/>
    <w:rsid w:val="00DC4B12"/>
  </w:style>
  <w:style w:type="paragraph" w:customStyle="1" w:styleId="DD8B2FC6140548C0996F776A2892C762">
    <w:name w:val="DD8B2FC6140548C0996F776A2892C762"/>
    <w:rsid w:val="00DC4B12"/>
  </w:style>
  <w:style w:type="paragraph" w:customStyle="1" w:styleId="4492DBD677E34B359C7AA708366E2BAC">
    <w:name w:val="4492DBD677E34B359C7AA708366E2BAC"/>
    <w:rsid w:val="00DC4B12"/>
  </w:style>
  <w:style w:type="paragraph" w:customStyle="1" w:styleId="CA6CCCD378EF4AB3B49FC24E80C8909A">
    <w:name w:val="CA6CCCD378EF4AB3B49FC24E80C8909A"/>
    <w:rsid w:val="00DC4B12"/>
  </w:style>
  <w:style w:type="paragraph" w:customStyle="1" w:styleId="05BA5D4B73D4423E87FDA894C3F5D170">
    <w:name w:val="05BA5D4B73D4423E87FDA894C3F5D170"/>
    <w:rsid w:val="00DC4B12"/>
  </w:style>
  <w:style w:type="paragraph" w:customStyle="1" w:styleId="A90D5F6629C84634902F3E8D6A1322E6">
    <w:name w:val="A90D5F6629C84634902F3E8D6A1322E6"/>
    <w:rsid w:val="00DC4B12"/>
  </w:style>
  <w:style w:type="paragraph" w:customStyle="1" w:styleId="04DF77BA228948A6B87D44F0072FE5F3">
    <w:name w:val="04DF77BA228948A6B87D44F0072FE5F3"/>
    <w:rsid w:val="00DC4B12"/>
  </w:style>
  <w:style w:type="paragraph" w:customStyle="1" w:styleId="114B9EB3B1164320A057A74162E4B7F5">
    <w:name w:val="114B9EB3B1164320A057A74162E4B7F5"/>
    <w:rsid w:val="00DC4B12"/>
  </w:style>
  <w:style w:type="paragraph" w:customStyle="1" w:styleId="69A3CD73B94F45438E84D1ED238055F1">
    <w:name w:val="69A3CD73B94F45438E84D1ED238055F1"/>
    <w:rsid w:val="00DC4B12"/>
  </w:style>
  <w:style w:type="paragraph" w:customStyle="1" w:styleId="AD435D532AE840D39B1366584C26D7F6">
    <w:name w:val="AD435D532AE840D39B1366584C26D7F6"/>
    <w:rsid w:val="00DC4B12"/>
  </w:style>
  <w:style w:type="paragraph" w:customStyle="1" w:styleId="3408F0A493954AF3BFBB57E670AE3380">
    <w:name w:val="3408F0A493954AF3BFBB57E670AE3380"/>
    <w:rsid w:val="00DC4B12"/>
  </w:style>
  <w:style w:type="paragraph" w:customStyle="1" w:styleId="139FA1CDE78747FAABDDB69E633FFFCA">
    <w:name w:val="139FA1CDE78747FAABDDB69E633FFFCA"/>
    <w:rsid w:val="00DC4B12"/>
  </w:style>
  <w:style w:type="paragraph" w:customStyle="1" w:styleId="09A20275E8054A00A3AA5E60A84A86B1">
    <w:name w:val="09A20275E8054A00A3AA5E60A84A86B1"/>
    <w:rsid w:val="00DC4B12"/>
  </w:style>
  <w:style w:type="paragraph" w:customStyle="1" w:styleId="C5B19359C65345FE9287ACC941858797">
    <w:name w:val="C5B19359C65345FE9287ACC941858797"/>
    <w:rsid w:val="00DC4B12"/>
  </w:style>
  <w:style w:type="paragraph" w:customStyle="1" w:styleId="8489721B5A624EAD991D20D3347C8D25">
    <w:name w:val="8489721B5A624EAD991D20D3347C8D25"/>
    <w:rsid w:val="00DC4B12"/>
  </w:style>
  <w:style w:type="paragraph" w:customStyle="1" w:styleId="C5E2E88537BA4FD693EA07F63D02CE03">
    <w:name w:val="C5E2E88537BA4FD693EA07F63D02CE03"/>
    <w:rsid w:val="00DC4B12"/>
  </w:style>
  <w:style w:type="paragraph" w:customStyle="1" w:styleId="269EB6E3DE324B43A77BD8A0520F69C7">
    <w:name w:val="269EB6E3DE324B43A77BD8A0520F69C7"/>
    <w:rsid w:val="00DC4B12"/>
  </w:style>
  <w:style w:type="paragraph" w:customStyle="1" w:styleId="18722C582E434AA084C5AB58DCC55B4E">
    <w:name w:val="18722C582E434AA084C5AB58DCC55B4E"/>
    <w:rsid w:val="00DC4B12"/>
  </w:style>
  <w:style w:type="paragraph" w:customStyle="1" w:styleId="89C55748E70F4A36AEE3D1BCA18372E1">
    <w:name w:val="89C55748E70F4A36AEE3D1BCA18372E1"/>
    <w:rsid w:val="00DC4B12"/>
  </w:style>
  <w:style w:type="paragraph" w:customStyle="1" w:styleId="AA726B3B5B9D4615B4ADE12A05A769D5">
    <w:name w:val="AA726B3B5B9D4615B4ADE12A05A769D5"/>
    <w:rsid w:val="00DC4B12"/>
  </w:style>
  <w:style w:type="paragraph" w:customStyle="1" w:styleId="452CCD792BB442F888AEEFBFD20293E0">
    <w:name w:val="452CCD792BB442F888AEEFBFD20293E0"/>
    <w:rsid w:val="00DC4B12"/>
  </w:style>
  <w:style w:type="paragraph" w:customStyle="1" w:styleId="8EEE8A152E3549B89A89A404E06B1B35">
    <w:name w:val="8EEE8A152E3549B89A89A404E06B1B35"/>
    <w:rsid w:val="00DC4B12"/>
  </w:style>
  <w:style w:type="paragraph" w:customStyle="1" w:styleId="0C15A52B6ABA4415A2CC1BD6AF6EB26F">
    <w:name w:val="0C15A52B6ABA4415A2CC1BD6AF6EB26F"/>
    <w:rsid w:val="00DC4B12"/>
  </w:style>
  <w:style w:type="paragraph" w:customStyle="1" w:styleId="1C8053E24E96471C8D318B31A70661A3">
    <w:name w:val="1C8053E24E96471C8D318B31A70661A3"/>
    <w:rsid w:val="00DC4B12"/>
  </w:style>
  <w:style w:type="paragraph" w:customStyle="1" w:styleId="B568CCC5EC0F4FEB81DC2667E5CDB284">
    <w:name w:val="B568CCC5EC0F4FEB81DC2667E5CDB284"/>
    <w:rsid w:val="00DC4B12"/>
  </w:style>
  <w:style w:type="paragraph" w:customStyle="1" w:styleId="8AA95A7B8C85476C9297A67134A93B60">
    <w:name w:val="8AA95A7B8C85476C9297A67134A93B60"/>
    <w:rsid w:val="00DC4B12"/>
  </w:style>
  <w:style w:type="paragraph" w:customStyle="1" w:styleId="2468E1EEB4454AEDBDE092DEE0E46DA8">
    <w:name w:val="2468E1EEB4454AEDBDE092DEE0E46DA8"/>
    <w:rsid w:val="00DC4B12"/>
  </w:style>
  <w:style w:type="paragraph" w:customStyle="1" w:styleId="291052528A7B494B886968F00B6C85B6">
    <w:name w:val="291052528A7B494B886968F00B6C85B6"/>
    <w:rsid w:val="00DC4B12"/>
  </w:style>
  <w:style w:type="paragraph" w:customStyle="1" w:styleId="BD9300F7671A4370A0FB658A2B2D9648">
    <w:name w:val="BD9300F7671A4370A0FB658A2B2D9648"/>
    <w:rsid w:val="00DC4B12"/>
  </w:style>
  <w:style w:type="paragraph" w:customStyle="1" w:styleId="B1CCAB3FEF494A2DBF0FE86C8607B3F4">
    <w:name w:val="B1CCAB3FEF494A2DBF0FE86C8607B3F4"/>
    <w:rsid w:val="00DC4B12"/>
  </w:style>
  <w:style w:type="paragraph" w:customStyle="1" w:styleId="05F0CD365940442889D33785BA08985A">
    <w:name w:val="05F0CD365940442889D33785BA08985A"/>
    <w:rsid w:val="00DC4B12"/>
  </w:style>
  <w:style w:type="paragraph" w:customStyle="1" w:styleId="8F02CAC83B714514927AB99D93DD0E35">
    <w:name w:val="8F02CAC83B714514927AB99D93DD0E35"/>
    <w:rsid w:val="00DC4B12"/>
  </w:style>
  <w:style w:type="paragraph" w:customStyle="1" w:styleId="06A07EBE32F043B5BE08BA727D7ACED7">
    <w:name w:val="06A07EBE32F043B5BE08BA727D7ACED7"/>
    <w:rsid w:val="00DC4B12"/>
  </w:style>
  <w:style w:type="paragraph" w:customStyle="1" w:styleId="531878D42B7D4B20AC04352B26512C4C">
    <w:name w:val="531878D42B7D4B20AC04352B26512C4C"/>
    <w:rsid w:val="00DC4B12"/>
  </w:style>
  <w:style w:type="paragraph" w:customStyle="1" w:styleId="FDA3AAE49C9F4146A05223F8765FE8A0">
    <w:name w:val="FDA3AAE49C9F4146A05223F8765FE8A0"/>
    <w:rsid w:val="00DC4B12"/>
  </w:style>
  <w:style w:type="paragraph" w:customStyle="1" w:styleId="9D048FDB551A4FE799F815A4BD2DA04B">
    <w:name w:val="9D048FDB551A4FE799F815A4BD2DA04B"/>
    <w:rsid w:val="00DC4B12"/>
  </w:style>
  <w:style w:type="paragraph" w:customStyle="1" w:styleId="B7EFF0D6A9D745BF90BB23161A2BCABB">
    <w:name w:val="B7EFF0D6A9D745BF90BB23161A2BCABB"/>
    <w:rsid w:val="00DC4B12"/>
  </w:style>
  <w:style w:type="paragraph" w:customStyle="1" w:styleId="EFE930A9E7B94317BB5E700FC3C22A32">
    <w:name w:val="EFE930A9E7B94317BB5E700FC3C22A32"/>
    <w:rsid w:val="00DC4B12"/>
  </w:style>
  <w:style w:type="paragraph" w:customStyle="1" w:styleId="0485BFF4C48B453CB9E7B84069181766">
    <w:name w:val="0485BFF4C48B453CB9E7B84069181766"/>
    <w:rsid w:val="00DC4B12"/>
  </w:style>
  <w:style w:type="paragraph" w:customStyle="1" w:styleId="7C94E4914AC04028A00E1B1227F4FEF2">
    <w:name w:val="7C94E4914AC04028A00E1B1227F4FEF2"/>
    <w:rsid w:val="00DC4B12"/>
  </w:style>
  <w:style w:type="paragraph" w:customStyle="1" w:styleId="08D916EEDABA448FB1FBB6950C308AEA">
    <w:name w:val="08D916EEDABA448FB1FBB6950C308AEA"/>
    <w:rsid w:val="00DC4B12"/>
  </w:style>
  <w:style w:type="paragraph" w:customStyle="1" w:styleId="E7982E80170740C0A7097885ACA9F540">
    <w:name w:val="E7982E80170740C0A7097885ACA9F540"/>
    <w:rsid w:val="00DC4B12"/>
  </w:style>
  <w:style w:type="paragraph" w:customStyle="1" w:styleId="046F6233C6B4499C9C0F06860FD6606A">
    <w:name w:val="046F6233C6B4499C9C0F06860FD6606A"/>
    <w:rsid w:val="00DC4B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8843D6-755A-4D52-AB9E-8BA1B76222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CCA49CA-5C86-4D25-B164-1F2F7C15D5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FB93D-CC18-46E9-8916-F41DE63A1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ledger form healthcare</Template>
  <TotalTime>0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2022-12-15T07:30:00Z</dcterms:created>
  <dcterms:modified xsi:type="dcterms:W3CDTF">2022-12-15T13:26:00Z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